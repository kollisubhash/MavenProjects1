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335" w:rsidRPr="00BA2BBD" w:rsidRDefault="00946335" w:rsidP="00946335">
      <w:pPr>
        <w:tabs>
          <w:tab w:val="left" w:pos="1950"/>
          <w:tab w:val="left" w:pos="7140"/>
        </w:tabs>
        <w:jc w:val="both"/>
        <w:rPr>
          <w:rFonts w:asciiTheme="minorHAnsi" w:hAnsiTheme="minorHAnsi" w:cstheme="minorHAnsi"/>
          <w:sz w:val="30"/>
        </w:rPr>
      </w:pPr>
    </w:p>
    <w:p w:rsidR="00946335" w:rsidRPr="00BA2BBD" w:rsidRDefault="00946335" w:rsidP="00946335">
      <w:pPr>
        <w:tabs>
          <w:tab w:val="left" w:pos="1950"/>
          <w:tab w:val="left" w:pos="7140"/>
        </w:tabs>
        <w:jc w:val="both"/>
        <w:rPr>
          <w:rFonts w:asciiTheme="minorHAnsi" w:hAnsiTheme="minorHAnsi" w:cstheme="minorHAnsi"/>
          <w:sz w:val="30"/>
        </w:rPr>
      </w:pPr>
    </w:p>
    <w:p w:rsidR="00946335" w:rsidRPr="00BA2BBD" w:rsidRDefault="00946335" w:rsidP="00946335">
      <w:pPr>
        <w:tabs>
          <w:tab w:val="left" w:pos="1950"/>
          <w:tab w:val="left" w:pos="7140"/>
        </w:tabs>
        <w:jc w:val="both"/>
        <w:rPr>
          <w:rFonts w:asciiTheme="minorHAnsi" w:hAnsiTheme="minorHAnsi" w:cstheme="minorHAnsi"/>
          <w:sz w:val="30"/>
        </w:rPr>
      </w:pPr>
      <w:r w:rsidRPr="00BA2BBD">
        <w:rPr>
          <w:rFonts w:asciiTheme="minorHAnsi" w:hAnsiTheme="minorHAnsi" w:cstheme="minorHAnsi"/>
          <w:sz w:val="30"/>
        </w:rPr>
        <w:tab/>
      </w:r>
      <w:r w:rsidRPr="00BA2BBD">
        <w:rPr>
          <w:rFonts w:asciiTheme="minorHAnsi" w:hAnsiTheme="minorHAnsi" w:cstheme="minorHAnsi"/>
          <w:sz w:val="30"/>
        </w:rPr>
        <w:tab/>
      </w:r>
    </w:p>
    <w:p w:rsidR="00946335" w:rsidRPr="00BA2BBD" w:rsidRDefault="00946335" w:rsidP="00946335">
      <w:pPr>
        <w:jc w:val="both"/>
        <w:rPr>
          <w:rStyle w:val="Title1Char"/>
          <w:rFonts w:asciiTheme="minorHAnsi" w:hAnsiTheme="minorHAnsi" w:cstheme="minorHAnsi"/>
        </w:rPr>
      </w:pPr>
    </w:p>
    <w:p w:rsidR="00946335" w:rsidRDefault="007420C5" w:rsidP="00946335">
      <w:pPr>
        <w:pStyle w:val="GuidelineText"/>
        <w:jc w:val="both"/>
        <w:rPr>
          <w:rFonts w:asciiTheme="minorHAnsi" w:hAnsiTheme="minorHAnsi" w:cstheme="minorHAnsi"/>
          <w:b/>
          <w:bCs/>
          <w:i w:val="0"/>
          <w:color w:val="auto"/>
          <w:sz w:val="44"/>
          <w:szCs w:val="44"/>
          <w:lang w:val="en-US"/>
        </w:rPr>
      </w:pPr>
      <w:r>
        <w:rPr>
          <w:rFonts w:asciiTheme="minorHAnsi" w:hAnsiTheme="minorHAnsi" w:cstheme="minorHAnsi"/>
          <w:b/>
          <w:bCs/>
          <w:i w:val="0"/>
          <w:color w:val="auto"/>
          <w:sz w:val="44"/>
          <w:szCs w:val="44"/>
          <w:lang w:val="en-US"/>
        </w:rPr>
        <w:t xml:space="preserve">Software </w:t>
      </w:r>
      <w:r w:rsidR="00230E67">
        <w:rPr>
          <w:rFonts w:asciiTheme="minorHAnsi" w:hAnsiTheme="minorHAnsi" w:cstheme="minorHAnsi"/>
          <w:b/>
          <w:bCs/>
          <w:i w:val="0"/>
          <w:color w:val="auto"/>
          <w:sz w:val="44"/>
          <w:szCs w:val="44"/>
          <w:lang w:val="en-US"/>
        </w:rPr>
        <w:t>Test Strategies</w:t>
      </w:r>
      <w:r>
        <w:rPr>
          <w:rFonts w:asciiTheme="minorHAnsi" w:hAnsiTheme="minorHAnsi" w:cstheme="minorHAnsi"/>
          <w:b/>
          <w:bCs/>
          <w:i w:val="0"/>
          <w:color w:val="auto"/>
          <w:sz w:val="44"/>
          <w:szCs w:val="44"/>
          <w:lang w:val="en-US"/>
        </w:rPr>
        <w:t xml:space="preserve"> for ALM</w:t>
      </w:r>
    </w:p>
    <w:p w:rsidR="00946335" w:rsidRPr="00AF5236" w:rsidRDefault="00946335" w:rsidP="00946335">
      <w:pPr>
        <w:pStyle w:val="BodytextTCS"/>
        <w:rPr>
          <w:b/>
          <w:sz w:val="30"/>
          <w:lang w:val="en-US"/>
        </w:rPr>
      </w:pPr>
    </w:p>
    <w:p w:rsidR="00946335" w:rsidRDefault="00946335" w:rsidP="00946335">
      <w:pPr>
        <w:pStyle w:val="BodytextTCS"/>
        <w:jc w:val="both"/>
        <w:rPr>
          <w:rFonts w:asciiTheme="minorHAnsi" w:hAnsiTheme="minorHAnsi" w:cstheme="minorHAnsi"/>
          <w:b/>
          <w:sz w:val="36"/>
          <w:szCs w:val="36"/>
          <w:lang w:val="en-US"/>
        </w:rPr>
      </w:pPr>
    </w:p>
    <w:p w:rsidR="00946335" w:rsidRPr="00BA2BBD" w:rsidRDefault="00946335" w:rsidP="00946335">
      <w:pPr>
        <w:pStyle w:val="BodytextTCS"/>
        <w:jc w:val="both"/>
        <w:rPr>
          <w:rFonts w:asciiTheme="minorHAnsi" w:hAnsiTheme="minorHAnsi" w:cstheme="minorHAnsi"/>
          <w:b/>
          <w:sz w:val="36"/>
          <w:szCs w:val="36"/>
          <w:lang w:val="en-US"/>
        </w:rPr>
      </w:pPr>
      <w:r w:rsidRPr="00BA2BBD">
        <w:rPr>
          <w:rFonts w:asciiTheme="minorHAnsi" w:hAnsiTheme="minorHAnsi" w:cstheme="minorHAnsi"/>
          <w:b/>
          <w:sz w:val="36"/>
          <w:szCs w:val="36"/>
          <w:lang w:val="en-US"/>
        </w:rPr>
        <w:t xml:space="preserve">Version </w:t>
      </w:r>
      <w:r w:rsidR="007420C5">
        <w:rPr>
          <w:rFonts w:asciiTheme="minorHAnsi" w:hAnsiTheme="minorHAnsi" w:cstheme="minorHAnsi"/>
          <w:b/>
          <w:sz w:val="36"/>
          <w:szCs w:val="36"/>
          <w:lang w:val="en-US"/>
        </w:rPr>
        <w:t>1</w:t>
      </w:r>
      <w:r>
        <w:rPr>
          <w:rFonts w:asciiTheme="minorHAnsi" w:hAnsiTheme="minorHAnsi" w:cstheme="minorHAnsi"/>
          <w:b/>
          <w:sz w:val="36"/>
          <w:szCs w:val="36"/>
          <w:lang w:val="en-US"/>
        </w:rPr>
        <w:t>.</w:t>
      </w:r>
      <w:r w:rsidR="00C66574">
        <w:rPr>
          <w:rFonts w:asciiTheme="minorHAnsi" w:hAnsiTheme="minorHAnsi" w:cstheme="minorHAnsi"/>
          <w:b/>
          <w:sz w:val="36"/>
          <w:szCs w:val="36"/>
          <w:lang w:val="en-US"/>
        </w:rPr>
        <w:t>0</w:t>
      </w:r>
      <w:r w:rsidRPr="00BA2BBD">
        <w:rPr>
          <w:rFonts w:asciiTheme="minorHAnsi" w:hAnsiTheme="minorHAnsi" w:cstheme="minorHAnsi"/>
          <w:b/>
          <w:sz w:val="36"/>
          <w:szCs w:val="36"/>
          <w:lang w:val="en-US"/>
        </w:rPr>
        <w:t xml:space="preserve"> - </w:t>
      </w:r>
      <w:r w:rsidR="007420C5">
        <w:rPr>
          <w:rFonts w:asciiTheme="minorHAnsi" w:hAnsiTheme="minorHAnsi" w:cstheme="minorHAnsi"/>
          <w:b/>
          <w:sz w:val="36"/>
          <w:szCs w:val="36"/>
          <w:lang w:val="en-US"/>
        </w:rPr>
        <w:t>April</w:t>
      </w:r>
      <w:r w:rsidR="00E82C83">
        <w:rPr>
          <w:rFonts w:asciiTheme="minorHAnsi" w:hAnsiTheme="minorHAnsi" w:cstheme="minorHAnsi"/>
          <w:b/>
          <w:sz w:val="36"/>
          <w:szCs w:val="36"/>
          <w:lang w:val="en-US"/>
        </w:rPr>
        <w:t>-2017</w:t>
      </w:r>
    </w:p>
    <w:p w:rsidR="00946335" w:rsidRPr="00BA2BBD" w:rsidRDefault="00946335" w:rsidP="00946335">
      <w:pPr>
        <w:pStyle w:val="BodytextTCS"/>
        <w:jc w:val="both"/>
        <w:rPr>
          <w:rFonts w:asciiTheme="minorHAnsi" w:hAnsiTheme="minorHAnsi" w:cstheme="minorHAnsi"/>
          <w:lang w:val="en-US"/>
        </w:rPr>
      </w:pPr>
    </w:p>
    <w:p w:rsidR="00946335" w:rsidRPr="00BA2BBD" w:rsidRDefault="00946335" w:rsidP="00946335">
      <w:pPr>
        <w:pStyle w:val="BodytextTCS"/>
        <w:jc w:val="both"/>
        <w:rPr>
          <w:rFonts w:asciiTheme="minorHAnsi" w:hAnsiTheme="minorHAnsi" w:cstheme="minorHAnsi"/>
          <w:lang w:val="en-US"/>
        </w:rPr>
      </w:pPr>
    </w:p>
    <w:p w:rsidR="00946335" w:rsidRPr="00BA2BBD" w:rsidRDefault="00946335" w:rsidP="00946335">
      <w:pPr>
        <w:pStyle w:val="BodytextTCS"/>
        <w:jc w:val="both"/>
        <w:rPr>
          <w:rFonts w:asciiTheme="minorHAnsi" w:hAnsiTheme="minorHAnsi" w:cstheme="minorHAnsi"/>
          <w:lang w:val="en-US"/>
        </w:rPr>
      </w:pPr>
    </w:p>
    <w:p w:rsidR="00946335" w:rsidRPr="00BA2BBD" w:rsidRDefault="00946335" w:rsidP="00946335">
      <w:pPr>
        <w:pStyle w:val="BodytextTCS"/>
        <w:jc w:val="both"/>
        <w:rPr>
          <w:rFonts w:asciiTheme="minorHAnsi" w:hAnsiTheme="minorHAnsi" w:cstheme="minorHAnsi"/>
          <w:lang w:val="en-US"/>
        </w:rPr>
      </w:pPr>
    </w:p>
    <w:p w:rsidR="00946335" w:rsidRPr="00BA2BBD" w:rsidRDefault="00946335" w:rsidP="00946335">
      <w:pPr>
        <w:pStyle w:val="BodytextTCS"/>
        <w:jc w:val="both"/>
        <w:rPr>
          <w:rFonts w:asciiTheme="minorHAnsi" w:hAnsiTheme="minorHAnsi" w:cstheme="minorHAnsi"/>
          <w:lang w:val="en-US"/>
        </w:rPr>
      </w:pPr>
    </w:p>
    <w:p w:rsidR="00946335" w:rsidRPr="00BA2BBD" w:rsidRDefault="00946335" w:rsidP="00946335">
      <w:pPr>
        <w:pStyle w:val="BodytextTCS"/>
        <w:jc w:val="both"/>
        <w:rPr>
          <w:rFonts w:asciiTheme="minorHAnsi" w:hAnsiTheme="minorHAnsi" w:cstheme="minorHAnsi"/>
          <w:lang w:val="en-US"/>
        </w:rPr>
      </w:pPr>
    </w:p>
    <w:p w:rsidR="00946335" w:rsidRPr="00BA2BBD" w:rsidRDefault="00946335" w:rsidP="00946335">
      <w:pPr>
        <w:pStyle w:val="BodytextTCS"/>
        <w:jc w:val="both"/>
        <w:rPr>
          <w:rFonts w:asciiTheme="minorHAnsi" w:hAnsiTheme="minorHAnsi" w:cstheme="minorHAnsi"/>
          <w:lang w:val="en-US"/>
        </w:rPr>
      </w:pPr>
    </w:p>
    <w:p w:rsidR="00946335" w:rsidRPr="00BA2BBD" w:rsidRDefault="00946335" w:rsidP="00946335">
      <w:pPr>
        <w:pStyle w:val="BodytextTCS"/>
        <w:jc w:val="both"/>
        <w:rPr>
          <w:rFonts w:asciiTheme="minorHAnsi" w:hAnsiTheme="minorHAnsi" w:cstheme="minorHAnsi"/>
          <w:lang w:val="en-US"/>
        </w:rPr>
      </w:pPr>
    </w:p>
    <w:p w:rsidR="00946335" w:rsidRPr="00BA2BBD" w:rsidRDefault="00946335" w:rsidP="00946335">
      <w:pPr>
        <w:pStyle w:val="BodytextTCS"/>
        <w:jc w:val="both"/>
        <w:rPr>
          <w:rFonts w:asciiTheme="minorHAnsi" w:hAnsiTheme="minorHAnsi" w:cstheme="minorHAnsi"/>
          <w:lang w:val="en-US"/>
        </w:rPr>
      </w:pPr>
    </w:p>
    <w:p w:rsidR="00946335" w:rsidRPr="00BA2BBD" w:rsidRDefault="00946335" w:rsidP="00946335">
      <w:pPr>
        <w:jc w:val="both"/>
        <w:rPr>
          <w:rFonts w:asciiTheme="minorHAnsi" w:hAnsiTheme="minorHAnsi" w:cstheme="minorHAnsi"/>
        </w:rPr>
      </w:pPr>
    </w:p>
    <w:p w:rsidR="00946335" w:rsidRPr="00BA2BBD" w:rsidRDefault="00946335" w:rsidP="00946335">
      <w:pPr>
        <w:jc w:val="both"/>
        <w:rPr>
          <w:rFonts w:asciiTheme="minorHAnsi" w:hAnsiTheme="minorHAnsi" w:cstheme="minorHAnsi"/>
        </w:rPr>
      </w:pPr>
    </w:p>
    <w:p w:rsidR="00946335" w:rsidRPr="00BA2BBD" w:rsidRDefault="00946335" w:rsidP="00946335">
      <w:pPr>
        <w:jc w:val="both"/>
        <w:rPr>
          <w:rFonts w:asciiTheme="minorHAnsi" w:hAnsiTheme="minorHAnsi" w:cstheme="minorHAnsi"/>
        </w:rPr>
      </w:pPr>
    </w:p>
    <w:p w:rsidR="00946335" w:rsidRPr="00BA2BBD" w:rsidRDefault="00946335" w:rsidP="00946335">
      <w:pPr>
        <w:jc w:val="both"/>
        <w:rPr>
          <w:rFonts w:asciiTheme="minorHAnsi" w:hAnsiTheme="minorHAnsi" w:cstheme="minorHAnsi"/>
        </w:rPr>
      </w:pPr>
    </w:p>
    <w:p w:rsidR="00946335" w:rsidRPr="00BA2BBD" w:rsidRDefault="00946335" w:rsidP="00946335">
      <w:pPr>
        <w:jc w:val="both"/>
        <w:rPr>
          <w:rFonts w:asciiTheme="minorHAnsi" w:hAnsiTheme="minorHAnsi" w:cstheme="minorHAnsi"/>
        </w:rPr>
      </w:pPr>
    </w:p>
    <w:p w:rsidR="00946335" w:rsidRPr="00BA2BBD" w:rsidRDefault="00946335" w:rsidP="00946335">
      <w:pPr>
        <w:jc w:val="both"/>
        <w:rPr>
          <w:rFonts w:asciiTheme="minorHAnsi" w:hAnsiTheme="minorHAnsi" w:cstheme="minorHAnsi"/>
        </w:rPr>
        <w:sectPr w:rsidR="00946335" w:rsidRPr="00BA2BBD" w:rsidSect="00946335">
          <w:headerReference w:type="default" r:id="rId8"/>
          <w:pgSz w:w="11907" w:h="16839" w:code="9"/>
          <w:pgMar w:top="1440" w:right="1440" w:bottom="1440" w:left="1440" w:header="720" w:footer="720" w:gutter="0"/>
          <w:cols w:space="720"/>
        </w:sectPr>
      </w:pPr>
    </w:p>
    <w:p w:rsidR="00946335" w:rsidRPr="00BA2BBD" w:rsidRDefault="00946335" w:rsidP="00946335">
      <w:pPr>
        <w:pStyle w:val="FrontMatter1"/>
        <w:jc w:val="both"/>
        <w:rPr>
          <w:rFonts w:asciiTheme="minorHAnsi" w:hAnsiTheme="minorHAnsi" w:cstheme="minorHAnsi"/>
        </w:rPr>
      </w:pPr>
      <w:r w:rsidRPr="00BA2BBD">
        <w:rPr>
          <w:rFonts w:asciiTheme="minorHAnsi" w:hAnsiTheme="minorHAnsi" w:cstheme="minorHAnsi"/>
        </w:rPr>
        <w:lastRenderedPageBreak/>
        <w:t>Executive Summary</w:t>
      </w:r>
    </w:p>
    <w:p w:rsidR="00946335" w:rsidRPr="00BA2BBD" w:rsidRDefault="00F13017" w:rsidP="00BD571D">
      <w:pPr>
        <w:spacing w:before="120"/>
        <w:jc w:val="both"/>
        <w:rPr>
          <w:rFonts w:asciiTheme="minorHAnsi" w:hAnsiTheme="minorHAnsi" w:cstheme="minorHAnsi"/>
          <w:szCs w:val="22"/>
        </w:rPr>
      </w:pPr>
      <w:r w:rsidRPr="003561F3">
        <w:rPr>
          <w:rFonts w:asciiTheme="minorHAnsi" w:hAnsiTheme="minorHAnsi" w:cstheme="minorHAnsi"/>
          <w:sz w:val="22"/>
          <w:szCs w:val="22"/>
        </w:rPr>
        <w:t>The ke</w:t>
      </w:r>
      <w:r w:rsidR="00BD571D">
        <w:rPr>
          <w:rFonts w:asciiTheme="minorHAnsi" w:hAnsiTheme="minorHAnsi" w:cstheme="minorHAnsi"/>
          <w:sz w:val="22"/>
          <w:szCs w:val="22"/>
        </w:rPr>
        <w:t>y objectives of the document is t</w:t>
      </w:r>
      <w:r w:rsidRPr="003561F3">
        <w:rPr>
          <w:rFonts w:asciiTheme="minorHAnsi" w:hAnsiTheme="minorHAnsi" w:cstheme="minorHAnsi"/>
          <w:sz w:val="22"/>
          <w:szCs w:val="22"/>
        </w:rPr>
        <w:t xml:space="preserve">o help CUB teams </w:t>
      </w:r>
      <w:r>
        <w:rPr>
          <w:rFonts w:asciiTheme="minorHAnsi" w:hAnsiTheme="minorHAnsi" w:cstheme="minorHAnsi"/>
          <w:sz w:val="22"/>
          <w:szCs w:val="22"/>
        </w:rPr>
        <w:t>understand the basics of software testing processes.</w:t>
      </w:r>
      <w:r w:rsidR="00BD571D">
        <w:rPr>
          <w:rFonts w:asciiTheme="minorHAnsi" w:hAnsiTheme="minorHAnsi" w:cstheme="minorHAnsi"/>
          <w:sz w:val="22"/>
          <w:szCs w:val="22"/>
        </w:rPr>
        <w:t xml:space="preserve"> </w:t>
      </w:r>
      <w:r w:rsidRPr="003561F3">
        <w:rPr>
          <w:rFonts w:asciiTheme="minorHAnsi" w:hAnsiTheme="minorHAnsi" w:cstheme="minorHAnsi"/>
          <w:sz w:val="22"/>
          <w:szCs w:val="22"/>
        </w:rPr>
        <w:t xml:space="preserve">Provide simple yet robust </w:t>
      </w:r>
      <w:r>
        <w:rPr>
          <w:rFonts w:asciiTheme="minorHAnsi" w:hAnsiTheme="minorHAnsi" w:cstheme="minorHAnsi"/>
          <w:sz w:val="22"/>
          <w:szCs w:val="22"/>
        </w:rPr>
        <w:t xml:space="preserve">software testing </w:t>
      </w:r>
      <w:r w:rsidR="00516F97">
        <w:rPr>
          <w:rFonts w:asciiTheme="minorHAnsi" w:hAnsiTheme="minorHAnsi" w:cstheme="minorHAnsi"/>
          <w:sz w:val="22"/>
          <w:szCs w:val="22"/>
        </w:rPr>
        <w:t>approach</w:t>
      </w:r>
      <w:r w:rsidRPr="003561F3">
        <w:rPr>
          <w:rFonts w:asciiTheme="minorHAnsi" w:hAnsiTheme="minorHAnsi" w:cstheme="minorHAnsi"/>
          <w:sz w:val="22"/>
          <w:szCs w:val="22"/>
        </w:rPr>
        <w:t xml:space="preserve"> which is easy to implement and at the same time delivers best-in-class results.</w:t>
      </w:r>
      <w:r w:rsidR="00946335" w:rsidRPr="00BA2BBD">
        <w:rPr>
          <w:rFonts w:asciiTheme="minorHAnsi" w:hAnsiTheme="minorHAnsi" w:cstheme="minorHAnsi"/>
          <w:szCs w:val="22"/>
        </w:rPr>
        <w:t xml:space="preserve"> </w:t>
      </w:r>
    </w:p>
    <w:p w:rsidR="00946335" w:rsidRPr="00BA2BBD" w:rsidRDefault="00946335" w:rsidP="00946335">
      <w:pPr>
        <w:widowControl w:val="0"/>
        <w:autoSpaceDE w:val="0"/>
        <w:autoSpaceDN w:val="0"/>
        <w:adjustRightInd w:val="0"/>
        <w:spacing w:before="120" w:after="120" w:line="276" w:lineRule="auto"/>
        <w:jc w:val="both"/>
        <w:rPr>
          <w:rFonts w:asciiTheme="minorHAnsi" w:hAnsiTheme="minorHAnsi" w:cstheme="minorHAnsi"/>
          <w:szCs w:val="22"/>
        </w:rPr>
      </w:pPr>
    </w:p>
    <w:p w:rsidR="00946335" w:rsidRPr="00BA2BBD" w:rsidRDefault="00946335" w:rsidP="00946335">
      <w:pPr>
        <w:pStyle w:val="FrontMatter1"/>
        <w:jc w:val="both"/>
        <w:rPr>
          <w:rFonts w:asciiTheme="minorHAnsi" w:hAnsiTheme="minorHAnsi" w:cstheme="minorHAnsi"/>
          <w:b w:val="0"/>
          <w:color w:val="auto"/>
          <w:sz w:val="20"/>
          <w:szCs w:val="22"/>
        </w:rPr>
        <w:sectPr w:rsidR="00946335" w:rsidRPr="00BA2BBD" w:rsidSect="00946335">
          <w:headerReference w:type="default" r:id="rId9"/>
          <w:footerReference w:type="default" r:id="rId10"/>
          <w:pgSz w:w="11907" w:h="16839" w:code="9"/>
          <w:pgMar w:top="1440" w:right="1440" w:bottom="1440" w:left="1440" w:header="720" w:footer="720" w:gutter="0"/>
          <w:cols w:space="720"/>
        </w:sectPr>
      </w:pPr>
      <w:bookmarkStart w:id="0" w:name="_Toc70841112"/>
    </w:p>
    <w:p w:rsidR="00946335" w:rsidRPr="002E14FF" w:rsidRDefault="00946335" w:rsidP="00946335">
      <w:pPr>
        <w:pStyle w:val="FrontMatter1"/>
        <w:rPr>
          <w:rFonts w:asciiTheme="minorHAnsi" w:hAnsiTheme="minorHAnsi" w:cstheme="minorHAnsi"/>
          <w:color w:val="auto"/>
          <w:sz w:val="28"/>
          <w:szCs w:val="28"/>
        </w:rPr>
      </w:pPr>
      <w:r w:rsidRPr="002E14FF">
        <w:rPr>
          <w:rFonts w:asciiTheme="minorHAnsi" w:hAnsiTheme="minorHAnsi" w:cstheme="minorHAnsi"/>
          <w:color w:val="auto"/>
          <w:sz w:val="28"/>
          <w:szCs w:val="28"/>
        </w:rPr>
        <w:lastRenderedPageBreak/>
        <w:t>Contents</w:t>
      </w:r>
      <w:bookmarkEnd w:id="0"/>
    </w:p>
    <w:p w:rsidR="00413182" w:rsidRDefault="00946335">
      <w:pPr>
        <w:pStyle w:val="TOC1"/>
        <w:tabs>
          <w:tab w:val="left" w:pos="446"/>
          <w:tab w:val="right" w:leader="dot" w:pos="9350"/>
        </w:tabs>
        <w:rPr>
          <w:rFonts w:asciiTheme="minorHAnsi" w:eastAsiaTheme="minorEastAsia" w:hAnsiTheme="minorHAnsi" w:cstheme="minorBidi"/>
          <w:b w:val="0"/>
          <w:bCs w:val="0"/>
          <w:noProof/>
          <w:color w:val="auto"/>
          <w:sz w:val="22"/>
          <w:szCs w:val="22"/>
          <w:lang w:val="en-US" w:eastAsia="zh-TW"/>
        </w:rPr>
      </w:pPr>
      <w:r w:rsidRPr="00BA2BBD">
        <w:rPr>
          <w:rFonts w:asciiTheme="minorHAnsi" w:hAnsiTheme="minorHAnsi" w:cstheme="minorHAnsi"/>
          <w:b w:val="0"/>
          <w:bCs w:val="0"/>
          <w:color w:val="auto"/>
          <w:sz w:val="20"/>
          <w:szCs w:val="22"/>
        </w:rPr>
        <w:fldChar w:fldCharType="begin"/>
      </w:r>
      <w:r w:rsidRPr="00BA2BBD">
        <w:rPr>
          <w:rFonts w:asciiTheme="minorHAnsi" w:hAnsiTheme="minorHAnsi" w:cstheme="minorHAnsi"/>
          <w:b w:val="0"/>
          <w:bCs w:val="0"/>
          <w:color w:val="auto"/>
          <w:sz w:val="20"/>
          <w:szCs w:val="22"/>
        </w:rPr>
        <w:instrText xml:space="preserve"> TOC \o "1-2" \h \z \t "Heading 3,3,Appheading 2,2,Appheading 1,1,AppHeading 3,3" </w:instrText>
      </w:r>
      <w:r w:rsidRPr="00BA2BBD">
        <w:rPr>
          <w:rFonts w:asciiTheme="minorHAnsi" w:hAnsiTheme="minorHAnsi" w:cstheme="minorHAnsi"/>
          <w:b w:val="0"/>
          <w:bCs w:val="0"/>
          <w:color w:val="auto"/>
          <w:sz w:val="20"/>
          <w:szCs w:val="22"/>
        </w:rPr>
        <w:fldChar w:fldCharType="separate"/>
      </w:r>
      <w:hyperlink w:anchor="_Toc479147683" w:history="1">
        <w:r w:rsidR="00413182" w:rsidRPr="002663CB">
          <w:rPr>
            <w:rStyle w:val="Hyperlink"/>
            <w:noProof/>
          </w:rPr>
          <w:t>1.</w:t>
        </w:r>
        <w:r w:rsidR="00413182">
          <w:rPr>
            <w:rFonts w:asciiTheme="minorHAnsi" w:eastAsiaTheme="minorEastAsia" w:hAnsiTheme="minorHAnsi" w:cstheme="minorBidi"/>
            <w:b w:val="0"/>
            <w:bCs w:val="0"/>
            <w:noProof/>
            <w:color w:val="auto"/>
            <w:sz w:val="22"/>
            <w:szCs w:val="22"/>
            <w:lang w:val="en-US" w:eastAsia="zh-TW"/>
          </w:rPr>
          <w:tab/>
        </w:r>
        <w:r w:rsidR="00413182" w:rsidRPr="002663CB">
          <w:rPr>
            <w:rStyle w:val="Hyperlink"/>
            <w:noProof/>
          </w:rPr>
          <w:t>Software Test Strategy</w:t>
        </w:r>
        <w:r w:rsidR="00413182">
          <w:rPr>
            <w:noProof/>
            <w:webHidden/>
          </w:rPr>
          <w:tab/>
        </w:r>
        <w:r w:rsidR="00413182">
          <w:rPr>
            <w:noProof/>
            <w:webHidden/>
          </w:rPr>
          <w:fldChar w:fldCharType="begin"/>
        </w:r>
        <w:r w:rsidR="00413182">
          <w:rPr>
            <w:noProof/>
            <w:webHidden/>
          </w:rPr>
          <w:instrText xml:space="preserve"> PAGEREF _Toc479147683 \h </w:instrText>
        </w:r>
        <w:r w:rsidR="00413182">
          <w:rPr>
            <w:noProof/>
            <w:webHidden/>
          </w:rPr>
        </w:r>
        <w:r w:rsidR="00413182">
          <w:rPr>
            <w:noProof/>
            <w:webHidden/>
          </w:rPr>
          <w:fldChar w:fldCharType="separate"/>
        </w:r>
        <w:r w:rsidR="00413182">
          <w:rPr>
            <w:noProof/>
            <w:webHidden/>
          </w:rPr>
          <w:t>5</w:t>
        </w:r>
        <w:r w:rsidR="00413182">
          <w:rPr>
            <w:noProof/>
            <w:webHidden/>
          </w:rPr>
          <w:fldChar w:fldCharType="end"/>
        </w:r>
      </w:hyperlink>
    </w:p>
    <w:p w:rsidR="00413182" w:rsidRDefault="00F57ABF">
      <w:pPr>
        <w:pStyle w:val="TOC1"/>
        <w:tabs>
          <w:tab w:val="left" w:pos="660"/>
          <w:tab w:val="right" w:leader="dot" w:pos="9350"/>
        </w:tabs>
        <w:rPr>
          <w:rFonts w:asciiTheme="minorHAnsi" w:eastAsiaTheme="minorEastAsia" w:hAnsiTheme="minorHAnsi" w:cstheme="minorBidi"/>
          <w:b w:val="0"/>
          <w:bCs w:val="0"/>
          <w:noProof/>
          <w:color w:val="auto"/>
          <w:sz w:val="22"/>
          <w:szCs w:val="22"/>
          <w:lang w:val="en-US" w:eastAsia="zh-TW"/>
        </w:rPr>
      </w:pPr>
      <w:hyperlink w:anchor="_Toc479147684" w:history="1">
        <w:r w:rsidR="00413182" w:rsidRPr="002663CB">
          <w:rPr>
            <w:rStyle w:val="Hyperlink"/>
            <w:noProof/>
          </w:rPr>
          <w:t>1.1</w:t>
        </w:r>
        <w:r w:rsidR="00413182">
          <w:rPr>
            <w:rFonts w:asciiTheme="minorHAnsi" w:eastAsiaTheme="minorEastAsia" w:hAnsiTheme="minorHAnsi" w:cstheme="minorBidi"/>
            <w:b w:val="0"/>
            <w:bCs w:val="0"/>
            <w:noProof/>
            <w:color w:val="auto"/>
            <w:sz w:val="22"/>
            <w:szCs w:val="22"/>
            <w:lang w:val="en-US" w:eastAsia="zh-TW"/>
          </w:rPr>
          <w:tab/>
        </w:r>
        <w:r w:rsidR="00413182" w:rsidRPr="002663CB">
          <w:rPr>
            <w:rStyle w:val="Hyperlink"/>
            <w:noProof/>
          </w:rPr>
          <w:t>Test Strategy – An Introduction</w:t>
        </w:r>
        <w:r w:rsidR="00413182">
          <w:rPr>
            <w:noProof/>
            <w:webHidden/>
          </w:rPr>
          <w:tab/>
        </w:r>
        <w:r w:rsidR="00413182">
          <w:rPr>
            <w:noProof/>
            <w:webHidden/>
          </w:rPr>
          <w:fldChar w:fldCharType="begin"/>
        </w:r>
        <w:r w:rsidR="00413182">
          <w:rPr>
            <w:noProof/>
            <w:webHidden/>
          </w:rPr>
          <w:instrText xml:space="preserve"> PAGEREF _Toc479147684 \h </w:instrText>
        </w:r>
        <w:r w:rsidR="00413182">
          <w:rPr>
            <w:noProof/>
            <w:webHidden/>
          </w:rPr>
        </w:r>
        <w:r w:rsidR="00413182">
          <w:rPr>
            <w:noProof/>
            <w:webHidden/>
          </w:rPr>
          <w:fldChar w:fldCharType="separate"/>
        </w:r>
        <w:r w:rsidR="00413182">
          <w:rPr>
            <w:noProof/>
            <w:webHidden/>
          </w:rPr>
          <w:t>5</w:t>
        </w:r>
        <w:r w:rsidR="00413182">
          <w:rPr>
            <w:noProof/>
            <w:webHidden/>
          </w:rPr>
          <w:fldChar w:fldCharType="end"/>
        </w:r>
      </w:hyperlink>
    </w:p>
    <w:p w:rsidR="00413182" w:rsidRDefault="00F57ABF">
      <w:pPr>
        <w:pStyle w:val="TOC1"/>
        <w:tabs>
          <w:tab w:val="left" w:pos="446"/>
          <w:tab w:val="right" w:leader="dot" w:pos="9350"/>
        </w:tabs>
        <w:rPr>
          <w:rFonts w:asciiTheme="minorHAnsi" w:eastAsiaTheme="minorEastAsia" w:hAnsiTheme="minorHAnsi" w:cstheme="minorBidi"/>
          <w:b w:val="0"/>
          <w:bCs w:val="0"/>
          <w:noProof/>
          <w:color w:val="auto"/>
          <w:sz w:val="22"/>
          <w:szCs w:val="22"/>
          <w:lang w:val="en-US" w:eastAsia="zh-TW"/>
        </w:rPr>
      </w:pPr>
      <w:hyperlink w:anchor="_Toc479147685" w:history="1">
        <w:r w:rsidR="00413182" w:rsidRPr="002663CB">
          <w:rPr>
            <w:rStyle w:val="Hyperlink"/>
            <w:noProof/>
          </w:rPr>
          <w:t>2.</w:t>
        </w:r>
        <w:r w:rsidR="00413182">
          <w:rPr>
            <w:rFonts w:asciiTheme="minorHAnsi" w:eastAsiaTheme="minorEastAsia" w:hAnsiTheme="minorHAnsi" w:cstheme="minorBidi"/>
            <w:b w:val="0"/>
            <w:bCs w:val="0"/>
            <w:noProof/>
            <w:color w:val="auto"/>
            <w:sz w:val="22"/>
            <w:szCs w:val="22"/>
            <w:lang w:val="en-US" w:eastAsia="zh-TW"/>
          </w:rPr>
          <w:tab/>
        </w:r>
        <w:r w:rsidR="00413182" w:rsidRPr="002663CB">
          <w:rPr>
            <w:rStyle w:val="Hyperlink"/>
            <w:noProof/>
          </w:rPr>
          <w:t>Test Strategies for Web/Mobile/Mainframe/Desktop Applications</w:t>
        </w:r>
        <w:r w:rsidR="00413182">
          <w:rPr>
            <w:noProof/>
            <w:webHidden/>
          </w:rPr>
          <w:tab/>
        </w:r>
        <w:r w:rsidR="00413182">
          <w:rPr>
            <w:noProof/>
            <w:webHidden/>
          </w:rPr>
          <w:fldChar w:fldCharType="begin"/>
        </w:r>
        <w:r w:rsidR="00413182">
          <w:rPr>
            <w:noProof/>
            <w:webHidden/>
          </w:rPr>
          <w:instrText xml:space="preserve"> PAGEREF _Toc479147685 \h </w:instrText>
        </w:r>
        <w:r w:rsidR="00413182">
          <w:rPr>
            <w:noProof/>
            <w:webHidden/>
          </w:rPr>
        </w:r>
        <w:r w:rsidR="00413182">
          <w:rPr>
            <w:noProof/>
            <w:webHidden/>
          </w:rPr>
          <w:fldChar w:fldCharType="separate"/>
        </w:r>
        <w:r w:rsidR="00413182">
          <w:rPr>
            <w:noProof/>
            <w:webHidden/>
          </w:rPr>
          <w:t>7</w:t>
        </w:r>
        <w:r w:rsidR="00413182">
          <w:rPr>
            <w:noProof/>
            <w:webHidden/>
          </w:rPr>
          <w:fldChar w:fldCharType="end"/>
        </w:r>
      </w:hyperlink>
    </w:p>
    <w:p w:rsidR="00413182" w:rsidRDefault="00F57ABF">
      <w:pPr>
        <w:pStyle w:val="TOC1"/>
        <w:tabs>
          <w:tab w:val="left" w:pos="660"/>
          <w:tab w:val="right" w:leader="dot" w:pos="9350"/>
        </w:tabs>
        <w:rPr>
          <w:rFonts w:asciiTheme="minorHAnsi" w:eastAsiaTheme="minorEastAsia" w:hAnsiTheme="minorHAnsi" w:cstheme="minorBidi"/>
          <w:b w:val="0"/>
          <w:bCs w:val="0"/>
          <w:noProof/>
          <w:color w:val="auto"/>
          <w:sz w:val="22"/>
          <w:szCs w:val="22"/>
          <w:lang w:val="en-US" w:eastAsia="zh-TW"/>
        </w:rPr>
      </w:pPr>
      <w:hyperlink w:anchor="_Toc479147686" w:history="1">
        <w:r w:rsidR="00413182" w:rsidRPr="002663CB">
          <w:rPr>
            <w:rStyle w:val="Hyperlink"/>
            <w:rFonts w:cstheme="minorHAnsi"/>
            <w:noProof/>
            <w:lang w:val="en-US"/>
          </w:rPr>
          <w:t>2.1</w:t>
        </w:r>
        <w:r w:rsidR="00413182">
          <w:rPr>
            <w:rFonts w:asciiTheme="minorHAnsi" w:eastAsiaTheme="minorEastAsia" w:hAnsiTheme="minorHAnsi" w:cstheme="minorBidi"/>
            <w:b w:val="0"/>
            <w:bCs w:val="0"/>
            <w:noProof/>
            <w:color w:val="auto"/>
            <w:sz w:val="22"/>
            <w:szCs w:val="22"/>
            <w:lang w:val="en-US" w:eastAsia="zh-TW"/>
          </w:rPr>
          <w:tab/>
        </w:r>
        <w:r w:rsidR="00413182" w:rsidRPr="002663CB">
          <w:rPr>
            <w:rStyle w:val="Hyperlink"/>
            <w:rFonts w:cstheme="minorHAnsi"/>
            <w:noProof/>
            <w:lang w:val="en-US"/>
          </w:rPr>
          <w:t>Test Strategy for Web Based Applications</w:t>
        </w:r>
        <w:r w:rsidR="00413182">
          <w:rPr>
            <w:noProof/>
            <w:webHidden/>
          </w:rPr>
          <w:tab/>
        </w:r>
        <w:r w:rsidR="00413182">
          <w:rPr>
            <w:noProof/>
            <w:webHidden/>
          </w:rPr>
          <w:fldChar w:fldCharType="begin"/>
        </w:r>
        <w:r w:rsidR="00413182">
          <w:rPr>
            <w:noProof/>
            <w:webHidden/>
          </w:rPr>
          <w:instrText xml:space="preserve"> PAGEREF _Toc479147686 \h </w:instrText>
        </w:r>
        <w:r w:rsidR="00413182">
          <w:rPr>
            <w:noProof/>
            <w:webHidden/>
          </w:rPr>
        </w:r>
        <w:r w:rsidR="00413182">
          <w:rPr>
            <w:noProof/>
            <w:webHidden/>
          </w:rPr>
          <w:fldChar w:fldCharType="separate"/>
        </w:r>
        <w:r w:rsidR="00413182">
          <w:rPr>
            <w:noProof/>
            <w:webHidden/>
          </w:rPr>
          <w:t>8</w:t>
        </w:r>
        <w:r w:rsidR="00413182">
          <w:rPr>
            <w:noProof/>
            <w:webHidden/>
          </w:rPr>
          <w:fldChar w:fldCharType="end"/>
        </w:r>
      </w:hyperlink>
    </w:p>
    <w:p w:rsidR="00413182" w:rsidRDefault="00F57ABF">
      <w:pPr>
        <w:pStyle w:val="TOC2"/>
        <w:tabs>
          <w:tab w:val="left" w:pos="880"/>
          <w:tab w:val="right" w:leader="dot" w:pos="9350"/>
        </w:tabs>
        <w:rPr>
          <w:rFonts w:asciiTheme="minorHAnsi" w:eastAsiaTheme="minorEastAsia" w:hAnsiTheme="minorHAnsi" w:cstheme="minorBidi"/>
          <w:noProof/>
          <w:sz w:val="22"/>
          <w:szCs w:val="22"/>
          <w:lang w:val="en-US" w:eastAsia="zh-TW"/>
        </w:rPr>
      </w:pPr>
      <w:hyperlink w:anchor="_Toc479147687" w:history="1">
        <w:r w:rsidR="00413182" w:rsidRPr="002663CB">
          <w:rPr>
            <w:rStyle w:val="Hyperlink"/>
            <w:noProof/>
          </w:rPr>
          <w:t>2.1.1</w:t>
        </w:r>
        <w:r w:rsidR="00413182">
          <w:rPr>
            <w:rFonts w:asciiTheme="minorHAnsi" w:eastAsiaTheme="minorEastAsia" w:hAnsiTheme="minorHAnsi" w:cstheme="minorBidi"/>
            <w:noProof/>
            <w:sz w:val="22"/>
            <w:szCs w:val="22"/>
            <w:lang w:val="en-US" w:eastAsia="zh-TW"/>
          </w:rPr>
          <w:tab/>
        </w:r>
        <w:r w:rsidR="00413182" w:rsidRPr="002663CB">
          <w:rPr>
            <w:rStyle w:val="Hyperlink"/>
            <w:noProof/>
          </w:rPr>
          <w:t>System Testing</w:t>
        </w:r>
        <w:r w:rsidR="00413182">
          <w:rPr>
            <w:noProof/>
            <w:webHidden/>
          </w:rPr>
          <w:tab/>
        </w:r>
        <w:r w:rsidR="00413182">
          <w:rPr>
            <w:noProof/>
            <w:webHidden/>
          </w:rPr>
          <w:fldChar w:fldCharType="begin"/>
        </w:r>
        <w:r w:rsidR="00413182">
          <w:rPr>
            <w:noProof/>
            <w:webHidden/>
          </w:rPr>
          <w:instrText xml:space="preserve"> PAGEREF _Toc479147687 \h </w:instrText>
        </w:r>
        <w:r w:rsidR="00413182">
          <w:rPr>
            <w:noProof/>
            <w:webHidden/>
          </w:rPr>
        </w:r>
        <w:r w:rsidR="00413182">
          <w:rPr>
            <w:noProof/>
            <w:webHidden/>
          </w:rPr>
          <w:fldChar w:fldCharType="separate"/>
        </w:r>
        <w:r w:rsidR="00413182">
          <w:rPr>
            <w:noProof/>
            <w:webHidden/>
          </w:rPr>
          <w:t>8</w:t>
        </w:r>
        <w:r w:rsidR="00413182">
          <w:rPr>
            <w:noProof/>
            <w:webHidden/>
          </w:rPr>
          <w:fldChar w:fldCharType="end"/>
        </w:r>
      </w:hyperlink>
    </w:p>
    <w:p w:rsidR="00413182" w:rsidRDefault="00F57ABF">
      <w:pPr>
        <w:pStyle w:val="TOC2"/>
        <w:tabs>
          <w:tab w:val="left" w:pos="1100"/>
          <w:tab w:val="right" w:leader="dot" w:pos="9350"/>
        </w:tabs>
        <w:rPr>
          <w:rFonts w:asciiTheme="minorHAnsi" w:eastAsiaTheme="minorEastAsia" w:hAnsiTheme="minorHAnsi" w:cstheme="minorBidi"/>
          <w:noProof/>
          <w:sz w:val="22"/>
          <w:szCs w:val="22"/>
          <w:lang w:val="en-US" w:eastAsia="zh-TW"/>
        </w:rPr>
      </w:pPr>
      <w:hyperlink w:anchor="_Toc479147688" w:history="1">
        <w:r w:rsidR="00413182" w:rsidRPr="002663CB">
          <w:rPr>
            <w:rStyle w:val="Hyperlink"/>
            <w:noProof/>
          </w:rPr>
          <w:t>2.1.1.1</w:t>
        </w:r>
        <w:r w:rsidR="00413182">
          <w:rPr>
            <w:rFonts w:asciiTheme="minorHAnsi" w:eastAsiaTheme="minorEastAsia" w:hAnsiTheme="minorHAnsi" w:cstheme="minorBidi"/>
            <w:noProof/>
            <w:sz w:val="22"/>
            <w:szCs w:val="22"/>
            <w:lang w:val="en-US" w:eastAsia="zh-TW"/>
          </w:rPr>
          <w:tab/>
        </w:r>
        <w:r w:rsidR="00413182" w:rsidRPr="002663CB">
          <w:rPr>
            <w:rStyle w:val="Hyperlink"/>
            <w:noProof/>
          </w:rPr>
          <w:t>Smoke Testing</w:t>
        </w:r>
        <w:r w:rsidR="00413182">
          <w:rPr>
            <w:noProof/>
            <w:webHidden/>
          </w:rPr>
          <w:tab/>
        </w:r>
        <w:r w:rsidR="00413182">
          <w:rPr>
            <w:noProof/>
            <w:webHidden/>
          </w:rPr>
          <w:fldChar w:fldCharType="begin"/>
        </w:r>
        <w:r w:rsidR="00413182">
          <w:rPr>
            <w:noProof/>
            <w:webHidden/>
          </w:rPr>
          <w:instrText xml:space="preserve"> PAGEREF _Toc479147688 \h </w:instrText>
        </w:r>
        <w:r w:rsidR="00413182">
          <w:rPr>
            <w:noProof/>
            <w:webHidden/>
          </w:rPr>
        </w:r>
        <w:r w:rsidR="00413182">
          <w:rPr>
            <w:noProof/>
            <w:webHidden/>
          </w:rPr>
          <w:fldChar w:fldCharType="separate"/>
        </w:r>
        <w:r w:rsidR="00413182">
          <w:rPr>
            <w:noProof/>
            <w:webHidden/>
          </w:rPr>
          <w:t>8</w:t>
        </w:r>
        <w:r w:rsidR="00413182">
          <w:rPr>
            <w:noProof/>
            <w:webHidden/>
          </w:rPr>
          <w:fldChar w:fldCharType="end"/>
        </w:r>
      </w:hyperlink>
    </w:p>
    <w:p w:rsidR="00413182" w:rsidRDefault="00F57ABF">
      <w:pPr>
        <w:pStyle w:val="TOC2"/>
        <w:tabs>
          <w:tab w:val="left" w:pos="1100"/>
          <w:tab w:val="right" w:leader="dot" w:pos="9350"/>
        </w:tabs>
        <w:rPr>
          <w:rFonts w:asciiTheme="minorHAnsi" w:eastAsiaTheme="minorEastAsia" w:hAnsiTheme="minorHAnsi" w:cstheme="minorBidi"/>
          <w:noProof/>
          <w:sz w:val="22"/>
          <w:szCs w:val="22"/>
          <w:lang w:val="en-US" w:eastAsia="zh-TW"/>
        </w:rPr>
      </w:pPr>
      <w:hyperlink w:anchor="_Toc479147689" w:history="1">
        <w:r w:rsidR="00413182" w:rsidRPr="002663CB">
          <w:rPr>
            <w:rStyle w:val="Hyperlink"/>
            <w:noProof/>
          </w:rPr>
          <w:t>2.1.1.2</w:t>
        </w:r>
        <w:r w:rsidR="00413182">
          <w:rPr>
            <w:rFonts w:asciiTheme="minorHAnsi" w:eastAsiaTheme="minorEastAsia" w:hAnsiTheme="minorHAnsi" w:cstheme="minorBidi"/>
            <w:noProof/>
            <w:sz w:val="22"/>
            <w:szCs w:val="22"/>
            <w:lang w:val="en-US" w:eastAsia="zh-TW"/>
          </w:rPr>
          <w:tab/>
        </w:r>
        <w:r w:rsidR="00413182" w:rsidRPr="002663CB">
          <w:rPr>
            <w:rStyle w:val="Hyperlink"/>
            <w:noProof/>
          </w:rPr>
          <w:t>Regression Testing</w:t>
        </w:r>
        <w:r w:rsidR="00413182">
          <w:rPr>
            <w:noProof/>
            <w:webHidden/>
          </w:rPr>
          <w:tab/>
        </w:r>
        <w:r w:rsidR="00413182">
          <w:rPr>
            <w:noProof/>
            <w:webHidden/>
          </w:rPr>
          <w:fldChar w:fldCharType="begin"/>
        </w:r>
        <w:r w:rsidR="00413182">
          <w:rPr>
            <w:noProof/>
            <w:webHidden/>
          </w:rPr>
          <w:instrText xml:space="preserve"> PAGEREF _Toc479147689 \h </w:instrText>
        </w:r>
        <w:r w:rsidR="00413182">
          <w:rPr>
            <w:noProof/>
            <w:webHidden/>
          </w:rPr>
        </w:r>
        <w:r w:rsidR="00413182">
          <w:rPr>
            <w:noProof/>
            <w:webHidden/>
          </w:rPr>
          <w:fldChar w:fldCharType="separate"/>
        </w:r>
        <w:r w:rsidR="00413182">
          <w:rPr>
            <w:noProof/>
            <w:webHidden/>
          </w:rPr>
          <w:t>8</w:t>
        </w:r>
        <w:r w:rsidR="00413182">
          <w:rPr>
            <w:noProof/>
            <w:webHidden/>
          </w:rPr>
          <w:fldChar w:fldCharType="end"/>
        </w:r>
      </w:hyperlink>
    </w:p>
    <w:p w:rsidR="00413182" w:rsidRDefault="00F57ABF">
      <w:pPr>
        <w:pStyle w:val="TOC2"/>
        <w:tabs>
          <w:tab w:val="left" w:pos="1100"/>
          <w:tab w:val="right" w:leader="dot" w:pos="9350"/>
        </w:tabs>
        <w:rPr>
          <w:rFonts w:asciiTheme="minorHAnsi" w:eastAsiaTheme="minorEastAsia" w:hAnsiTheme="minorHAnsi" w:cstheme="minorBidi"/>
          <w:noProof/>
          <w:sz w:val="22"/>
          <w:szCs w:val="22"/>
          <w:lang w:val="en-US" w:eastAsia="zh-TW"/>
        </w:rPr>
      </w:pPr>
      <w:hyperlink w:anchor="_Toc479147690" w:history="1">
        <w:r w:rsidR="00413182" w:rsidRPr="002663CB">
          <w:rPr>
            <w:rStyle w:val="Hyperlink"/>
            <w:noProof/>
          </w:rPr>
          <w:t>2.1.1.3</w:t>
        </w:r>
        <w:r w:rsidR="00413182">
          <w:rPr>
            <w:rFonts w:asciiTheme="minorHAnsi" w:eastAsiaTheme="minorEastAsia" w:hAnsiTheme="minorHAnsi" w:cstheme="minorBidi"/>
            <w:noProof/>
            <w:sz w:val="22"/>
            <w:szCs w:val="22"/>
            <w:lang w:val="en-US" w:eastAsia="zh-TW"/>
          </w:rPr>
          <w:tab/>
        </w:r>
        <w:r w:rsidR="00413182" w:rsidRPr="002663CB">
          <w:rPr>
            <w:rStyle w:val="Hyperlink"/>
            <w:noProof/>
          </w:rPr>
          <w:t>Compatibility Testing</w:t>
        </w:r>
        <w:r w:rsidR="00413182">
          <w:rPr>
            <w:noProof/>
            <w:webHidden/>
          </w:rPr>
          <w:tab/>
        </w:r>
        <w:r w:rsidR="00413182">
          <w:rPr>
            <w:noProof/>
            <w:webHidden/>
          </w:rPr>
          <w:fldChar w:fldCharType="begin"/>
        </w:r>
        <w:r w:rsidR="00413182">
          <w:rPr>
            <w:noProof/>
            <w:webHidden/>
          </w:rPr>
          <w:instrText xml:space="preserve"> PAGEREF _Toc479147690 \h </w:instrText>
        </w:r>
        <w:r w:rsidR="00413182">
          <w:rPr>
            <w:noProof/>
            <w:webHidden/>
          </w:rPr>
        </w:r>
        <w:r w:rsidR="00413182">
          <w:rPr>
            <w:noProof/>
            <w:webHidden/>
          </w:rPr>
          <w:fldChar w:fldCharType="separate"/>
        </w:r>
        <w:r w:rsidR="00413182">
          <w:rPr>
            <w:noProof/>
            <w:webHidden/>
          </w:rPr>
          <w:t>9</w:t>
        </w:r>
        <w:r w:rsidR="00413182">
          <w:rPr>
            <w:noProof/>
            <w:webHidden/>
          </w:rPr>
          <w:fldChar w:fldCharType="end"/>
        </w:r>
      </w:hyperlink>
    </w:p>
    <w:p w:rsidR="00413182" w:rsidRDefault="00F57ABF">
      <w:pPr>
        <w:pStyle w:val="TOC2"/>
        <w:tabs>
          <w:tab w:val="left" w:pos="1100"/>
          <w:tab w:val="right" w:leader="dot" w:pos="9350"/>
        </w:tabs>
        <w:rPr>
          <w:rFonts w:asciiTheme="minorHAnsi" w:eastAsiaTheme="minorEastAsia" w:hAnsiTheme="minorHAnsi" w:cstheme="minorBidi"/>
          <w:noProof/>
          <w:sz w:val="22"/>
          <w:szCs w:val="22"/>
          <w:lang w:val="en-US" w:eastAsia="zh-TW"/>
        </w:rPr>
      </w:pPr>
      <w:hyperlink w:anchor="_Toc479147691" w:history="1">
        <w:r w:rsidR="00413182" w:rsidRPr="002663CB">
          <w:rPr>
            <w:rStyle w:val="Hyperlink"/>
            <w:noProof/>
          </w:rPr>
          <w:t>2.1.1.4</w:t>
        </w:r>
        <w:r w:rsidR="00413182">
          <w:rPr>
            <w:rFonts w:asciiTheme="minorHAnsi" w:eastAsiaTheme="minorEastAsia" w:hAnsiTheme="minorHAnsi" w:cstheme="minorBidi"/>
            <w:noProof/>
            <w:sz w:val="22"/>
            <w:szCs w:val="22"/>
            <w:lang w:val="en-US" w:eastAsia="zh-TW"/>
          </w:rPr>
          <w:tab/>
        </w:r>
        <w:r w:rsidR="00413182" w:rsidRPr="002663CB">
          <w:rPr>
            <w:rStyle w:val="Hyperlink"/>
            <w:noProof/>
          </w:rPr>
          <w:t>Functional Testing</w:t>
        </w:r>
        <w:r w:rsidR="00413182">
          <w:rPr>
            <w:noProof/>
            <w:webHidden/>
          </w:rPr>
          <w:tab/>
        </w:r>
        <w:r w:rsidR="00413182">
          <w:rPr>
            <w:noProof/>
            <w:webHidden/>
          </w:rPr>
          <w:fldChar w:fldCharType="begin"/>
        </w:r>
        <w:r w:rsidR="00413182">
          <w:rPr>
            <w:noProof/>
            <w:webHidden/>
          </w:rPr>
          <w:instrText xml:space="preserve"> PAGEREF _Toc479147691 \h </w:instrText>
        </w:r>
        <w:r w:rsidR="00413182">
          <w:rPr>
            <w:noProof/>
            <w:webHidden/>
          </w:rPr>
        </w:r>
        <w:r w:rsidR="00413182">
          <w:rPr>
            <w:noProof/>
            <w:webHidden/>
          </w:rPr>
          <w:fldChar w:fldCharType="separate"/>
        </w:r>
        <w:r w:rsidR="00413182">
          <w:rPr>
            <w:noProof/>
            <w:webHidden/>
          </w:rPr>
          <w:t>9</w:t>
        </w:r>
        <w:r w:rsidR="00413182">
          <w:rPr>
            <w:noProof/>
            <w:webHidden/>
          </w:rPr>
          <w:fldChar w:fldCharType="end"/>
        </w:r>
      </w:hyperlink>
    </w:p>
    <w:p w:rsidR="00413182" w:rsidRDefault="00F57ABF">
      <w:pPr>
        <w:pStyle w:val="TOC2"/>
        <w:tabs>
          <w:tab w:val="left" w:pos="1100"/>
          <w:tab w:val="right" w:leader="dot" w:pos="9350"/>
        </w:tabs>
        <w:rPr>
          <w:rFonts w:asciiTheme="minorHAnsi" w:eastAsiaTheme="minorEastAsia" w:hAnsiTheme="minorHAnsi" w:cstheme="minorBidi"/>
          <w:noProof/>
          <w:sz w:val="22"/>
          <w:szCs w:val="22"/>
          <w:lang w:val="en-US" w:eastAsia="zh-TW"/>
        </w:rPr>
      </w:pPr>
      <w:hyperlink w:anchor="_Toc479147692" w:history="1">
        <w:r w:rsidR="00413182" w:rsidRPr="002663CB">
          <w:rPr>
            <w:rStyle w:val="Hyperlink"/>
            <w:noProof/>
          </w:rPr>
          <w:t>2.1.1.5</w:t>
        </w:r>
        <w:r w:rsidR="00413182">
          <w:rPr>
            <w:rFonts w:asciiTheme="minorHAnsi" w:eastAsiaTheme="minorEastAsia" w:hAnsiTheme="minorHAnsi" w:cstheme="minorBidi"/>
            <w:noProof/>
            <w:sz w:val="22"/>
            <w:szCs w:val="22"/>
            <w:lang w:val="en-US" w:eastAsia="zh-TW"/>
          </w:rPr>
          <w:tab/>
        </w:r>
        <w:r w:rsidR="00413182" w:rsidRPr="002663CB">
          <w:rPr>
            <w:rStyle w:val="Hyperlink"/>
            <w:noProof/>
          </w:rPr>
          <w:t>Performance Testing</w:t>
        </w:r>
        <w:r w:rsidR="00413182">
          <w:rPr>
            <w:noProof/>
            <w:webHidden/>
          </w:rPr>
          <w:tab/>
        </w:r>
        <w:r w:rsidR="00413182">
          <w:rPr>
            <w:noProof/>
            <w:webHidden/>
          </w:rPr>
          <w:fldChar w:fldCharType="begin"/>
        </w:r>
        <w:r w:rsidR="00413182">
          <w:rPr>
            <w:noProof/>
            <w:webHidden/>
          </w:rPr>
          <w:instrText xml:space="preserve"> PAGEREF _Toc479147692 \h </w:instrText>
        </w:r>
        <w:r w:rsidR="00413182">
          <w:rPr>
            <w:noProof/>
            <w:webHidden/>
          </w:rPr>
        </w:r>
        <w:r w:rsidR="00413182">
          <w:rPr>
            <w:noProof/>
            <w:webHidden/>
          </w:rPr>
          <w:fldChar w:fldCharType="separate"/>
        </w:r>
        <w:r w:rsidR="00413182">
          <w:rPr>
            <w:noProof/>
            <w:webHidden/>
          </w:rPr>
          <w:t>1</w:t>
        </w:r>
        <w:r w:rsidR="00413182">
          <w:rPr>
            <w:noProof/>
            <w:webHidden/>
          </w:rPr>
          <w:t>0</w:t>
        </w:r>
        <w:r w:rsidR="00413182">
          <w:rPr>
            <w:noProof/>
            <w:webHidden/>
          </w:rPr>
          <w:fldChar w:fldCharType="end"/>
        </w:r>
      </w:hyperlink>
    </w:p>
    <w:p w:rsidR="00413182" w:rsidRDefault="00F57ABF">
      <w:pPr>
        <w:pStyle w:val="TOC2"/>
        <w:tabs>
          <w:tab w:val="left" w:pos="1100"/>
          <w:tab w:val="right" w:leader="dot" w:pos="9350"/>
        </w:tabs>
        <w:rPr>
          <w:rFonts w:asciiTheme="minorHAnsi" w:eastAsiaTheme="minorEastAsia" w:hAnsiTheme="minorHAnsi" w:cstheme="minorBidi"/>
          <w:noProof/>
          <w:sz w:val="22"/>
          <w:szCs w:val="22"/>
          <w:lang w:val="en-US" w:eastAsia="zh-TW"/>
        </w:rPr>
      </w:pPr>
      <w:hyperlink w:anchor="_Toc479147693" w:history="1">
        <w:r w:rsidR="00413182" w:rsidRPr="002663CB">
          <w:rPr>
            <w:rStyle w:val="Hyperlink"/>
            <w:noProof/>
          </w:rPr>
          <w:t>2.1.1.6</w:t>
        </w:r>
        <w:r w:rsidR="00413182">
          <w:rPr>
            <w:rFonts w:asciiTheme="minorHAnsi" w:eastAsiaTheme="minorEastAsia" w:hAnsiTheme="minorHAnsi" w:cstheme="minorBidi"/>
            <w:noProof/>
            <w:sz w:val="22"/>
            <w:szCs w:val="22"/>
            <w:lang w:val="en-US" w:eastAsia="zh-TW"/>
          </w:rPr>
          <w:tab/>
        </w:r>
        <w:r w:rsidR="00413182" w:rsidRPr="002663CB">
          <w:rPr>
            <w:rStyle w:val="Hyperlink"/>
            <w:noProof/>
          </w:rPr>
          <w:t>Security Testing</w:t>
        </w:r>
        <w:r w:rsidR="00413182">
          <w:rPr>
            <w:noProof/>
            <w:webHidden/>
          </w:rPr>
          <w:tab/>
        </w:r>
        <w:r w:rsidR="00413182">
          <w:rPr>
            <w:noProof/>
            <w:webHidden/>
          </w:rPr>
          <w:fldChar w:fldCharType="begin"/>
        </w:r>
        <w:r w:rsidR="00413182">
          <w:rPr>
            <w:noProof/>
            <w:webHidden/>
          </w:rPr>
          <w:instrText xml:space="preserve"> PAGEREF _Toc479147693 \h </w:instrText>
        </w:r>
        <w:r w:rsidR="00413182">
          <w:rPr>
            <w:noProof/>
            <w:webHidden/>
          </w:rPr>
        </w:r>
        <w:r w:rsidR="00413182">
          <w:rPr>
            <w:noProof/>
            <w:webHidden/>
          </w:rPr>
          <w:fldChar w:fldCharType="separate"/>
        </w:r>
        <w:r w:rsidR="00413182">
          <w:rPr>
            <w:noProof/>
            <w:webHidden/>
          </w:rPr>
          <w:t>10</w:t>
        </w:r>
        <w:r w:rsidR="00413182">
          <w:rPr>
            <w:noProof/>
            <w:webHidden/>
          </w:rPr>
          <w:fldChar w:fldCharType="end"/>
        </w:r>
      </w:hyperlink>
    </w:p>
    <w:p w:rsidR="00413182" w:rsidRDefault="00F57ABF">
      <w:pPr>
        <w:pStyle w:val="TOC2"/>
        <w:tabs>
          <w:tab w:val="left" w:pos="1100"/>
          <w:tab w:val="right" w:leader="dot" w:pos="9350"/>
        </w:tabs>
        <w:rPr>
          <w:rFonts w:asciiTheme="minorHAnsi" w:eastAsiaTheme="minorEastAsia" w:hAnsiTheme="minorHAnsi" w:cstheme="minorBidi"/>
          <w:noProof/>
          <w:sz w:val="22"/>
          <w:szCs w:val="22"/>
          <w:lang w:val="en-US" w:eastAsia="zh-TW"/>
        </w:rPr>
      </w:pPr>
      <w:hyperlink w:anchor="_Toc479147694" w:history="1">
        <w:r w:rsidR="00413182" w:rsidRPr="002663CB">
          <w:rPr>
            <w:rStyle w:val="Hyperlink"/>
            <w:noProof/>
          </w:rPr>
          <w:t>2.1.1.7</w:t>
        </w:r>
        <w:r w:rsidR="00413182">
          <w:rPr>
            <w:rFonts w:asciiTheme="minorHAnsi" w:eastAsiaTheme="minorEastAsia" w:hAnsiTheme="minorHAnsi" w:cstheme="minorBidi"/>
            <w:noProof/>
            <w:sz w:val="22"/>
            <w:szCs w:val="22"/>
            <w:lang w:val="en-US" w:eastAsia="zh-TW"/>
          </w:rPr>
          <w:tab/>
        </w:r>
        <w:r w:rsidR="00413182" w:rsidRPr="002663CB">
          <w:rPr>
            <w:rStyle w:val="Hyperlink"/>
            <w:noProof/>
          </w:rPr>
          <w:t>Automation Testing For Web Based Applications</w:t>
        </w:r>
        <w:r w:rsidR="00413182">
          <w:rPr>
            <w:noProof/>
            <w:webHidden/>
          </w:rPr>
          <w:tab/>
        </w:r>
        <w:r w:rsidR="00413182">
          <w:rPr>
            <w:noProof/>
            <w:webHidden/>
          </w:rPr>
          <w:fldChar w:fldCharType="begin"/>
        </w:r>
        <w:r w:rsidR="00413182">
          <w:rPr>
            <w:noProof/>
            <w:webHidden/>
          </w:rPr>
          <w:instrText xml:space="preserve"> PAGEREF _Toc479147694 \h </w:instrText>
        </w:r>
        <w:r w:rsidR="00413182">
          <w:rPr>
            <w:noProof/>
            <w:webHidden/>
          </w:rPr>
        </w:r>
        <w:r w:rsidR="00413182">
          <w:rPr>
            <w:noProof/>
            <w:webHidden/>
          </w:rPr>
          <w:fldChar w:fldCharType="separate"/>
        </w:r>
        <w:r w:rsidR="00413182">
          <w:rPr>
            <w:noProof/>
            <w:webHidden/>
          </w:rPr>
          <w:t>11</w:t>
        </w:r>
        <w:r w:rsidR="00413182">
          <w:rPr>
            <w:noProof/>
            <w:webHidden/>
          </w:rPr>
          <w:fldChar w:fldCharType="end"/>
        </w:r>
      </w:hyperlink>
    </w:p>
    <w:p w:rsidR="00413182" w:rsidRDefault="00F57ABF">
      <w:pPr>
        <w:pStyle w:val="TOC2"/>
        <w:tabs>
          <w:tab w:val="left" w:pos="880"/>
          <w:tab w:val="right" w:leader="dot" w:pos="9350"/>
        </w:tabs>
        <w:rPr>
          <w:rFonts w:asciiTheme="minorHAnsi" w:eastAsiaTheme="minorEastAsia" w:hAnsiTheme="minorHAnsi" w:cstheme="minorBidi"/>
          <w:noProof/>
          <w:sz w:val="22"/>
          <w:szCs w:val="22"/>
          <w:lang w:val="en-US" w:eastAsia="zh-TW"/>
        </w:rPr>
      </w:pPr>
      <w:hyperlink w:anchor="_Toc479147695" w:history="1">
        <w:r w:rsidR="00413182" w:rsidRPr="002663CB">
          <w:rPr>
            <w:rStyle w:val="Hyperlink"/>
            <w:noProof/>
          </w:rPr>
          <w:t>2.1.2</w:t>
        </w:r>
        <w:r w:rsidR="00413182">
          <w:rPr>
            <w:rFonts w:asciiTheme="minorHAnsi" w:eastAsiaTheme="minorEastAsia" w:hAnsiTheme="minorHAnsi" w:cstheme="minorBidi"/>
            <w:noProof/>
            <w:sz w:val="22"/>
            <w:szCs w:val="22"/>
            <w:lang w:val="en-US" w:eastAsia="zh-TW"/>
          </w:rPr>
          <w:tab/>
        </w:r>
        <w:r w:rsidR="00413182" w:rsidRPr="002663CB">
          <w:rPr>
            <w:rStyle w:val="Hyperlink"/>
            <w:noProof/>
          </w:rPr>
          <w:t>Integration Testing</w:t>
        </w:r>
        <w:r w:rsidR="00413182">
          <w:rPr>
            <w:noProof/>
            <w:webHidden/>
          </w:rPr>
          <w:tab/>
        </w:r>
        <w:r w:rsidR="00413182">
          <w:rPr>
            <w:noProof/>
            <w:webHidden/>
          </w:rPr>
          <w:fldChar w:fldCharType="begin"/>
        </w:r>
        <w:r w:rsidR="00413182">
          <w:rPr>
            <w:noProof/>
            <w:webHidden/>
          </w:rPr>
          <w:instrText xml:space="preserve"> PAGEREF _Toc479147695 \h </w:instrText>
        </w:r>
        <w:r w:rsidR="00413182">
          <w:rPr>
            <w:noProof/>
            <w:webHidden/>
          </w:rPr>
        </w:r>
        <w:r w:rsidR="00413182">
          <w:rPr>
            <w:noProof/>
            <w:webHidden/>
          </w:rPr>
          <w:fldChar w:fldCharType="separate"/>
        </w:r>
        <w:r w:rsidR="00413182">
          <w:rPr>
            <w:noProof/>
            <w:webHidden/>
          </w:rPr>
          <w:t>11</w:t>
        </w:r>
        <w:r w:rsidR="00413182">
          <w:rPr>
            <w:noProof/>
            <w:webHidden/>
          </w:rPr>
          <w:fldChar w:fldCharType="end"/>
        </w:r>
      </w:hyperlink>
    </w:p>
    <w:p w:rsidR="00413182" w:rsidRDefault="00F57ABF">
      <w:pPr>
        <w:pStyle w:val="TOC1"/>
        <w:tabs>
          <w:tab w:val="left" w:pos="660"/>
          <w:tab w:val="right" w:leader="dot" w:pos="9350"/>
        </w:tabs>
        <w:rPr>
          <w:rFonts w:asciiTheme="minorHAnsi" w:eastAsiaTheme="minorEastAsia" w:hAnsiTheme="minorHAnsi" w:cstheme="minorBidi"/>
          <w:b w:val="0"/>
          <w:bCs w:val="0"/>
          <w:noProof/>
          <w:color w:val="auto"/>
          <w:sz w:val="22"/>
          <w:szCs w:val="22"/>
          <w:lang w:val="en-US" w:eastAsia="zh-TW"/>
        </w:rPr>
      </w:pPr>
      <w:hyperlink w:anchor="_Toc479147696" w:history="1">
        <w:r w:rsidR="00413182" w:rsidRPr="002663CB">
          <w:rPr>
            <w:rStyle w:val="Hyperlink"/>
            <w:rFonts w:cstheme="minorHAnsi"/>
            <w:noProof/>
            <w:lang w:val="en-US"/>
          </w:rPr>
          <w:t>2.2</w:t>
        </w:r>
        <w:r w:rsidR="00413182">
          <w:rPr>
            <w:rFonts w:asciiTheme="minorHAnsi" w:eastAsiaTheme="minorEastAsia" w:hAnsiTheme="minorHAnsi" w:cstheme="minorBidi"/>
            <w:b w:val="0"/>
            <w:bCs w:val="0"/>
            <w:noProof/>
            <w:color w:val="auto"/>
            <w:sz w:val="22"/>
            <w:szCs w:val="22"/>
            <w:lang w:val="en-US" w:eastAsia="zh-TW"/>
          </w:rPr>
          <w:tab/>
        </w:r>
        <w:r w:rsidR="00413182" w:rsidRPr="002663CB">
          <w:rPr>
            <w:rStyle w:val="Hyperlink"/>
            <w:rFonts w:cstheme="minorHAnsi"/>
            <w:noProof/>
            <w:lang w:val="en-US"/>
          </w:rPr>
          <w:t>Test Strategy for Mainframe Applications</w:t>
        </w:r>
        <w:r w:rsidR="00413182">
          <w:rPr>
            <w:noProof/>
            <w:webHidden/>
          </w:rPr>
          <w:tab/>
        </w:r>
        <w:r w:rsidR="00413182">
          <w:rPr>
            <w:noProof/>
            <w:webHidden/>
          </w:rPr>
          <w:fldChar w:fldCharType="begin"/>
        </w:r>
        <w:r w:rsidR="00413182">
          <w:rPr>
            <w:noProof/>
            <w:webHidden/>
          </w:rPr>
          <w:instrText xml:space="preserve"> PAGEREF _Toc479147696 \h </w:instrText>
        </w:r>
        <w:r w:rsidR="00413182">
          <w:rPr>
            <w:noProof/>
            <w:webHidden/>
          </w:rPr>
        </w:r>
        <w:r w:rsidR="00413182">
          <w:rPr>
            <w:noProof/>
            <w:webHidden/>
          </w:rPr>
          <w:fldChar w:fldCharType="separate"/>
        </w:r>
        <w:r w:rsidR="00413182">
          <w:rPr>
            <w:noProof/>
            <w:webHidden/>
          </w:rPr>
          <w:t>11</w:t>
        </w:r>
        <w:r w:rsidR="00413182">
          <w:rPr>
            <w:noProof/>
            <w:webHidden/>
          </w:rPr>
          <w:fldChar w:fldCharType="end"/>
        </w:r>
      </w:hyperlink>
    </w:p>
    <w:p w:rsidR="00413182" w:rsidRDefault="00F57ABF">
      <w:pPr>
        <w:pStyle w:val="TOC2"/>
        <w:tabs>
          <w:tab w:val="left" w:pos="880"/>
          <w:tab w:val="right" w:leader="dot" w:pos="9350"/>
        </w:tabs>
        <w:rPr>
          <w:rFonts w:asciiTheme="minorHAnsi" w:eastAsiaTheme="minorEastAsia" w:hAnsiTheme="minorHAnsi" w:cstheme="minorBidi"/>
          <w:noProof/>
          <w:sz w:val="22"/>
          <w:szCs w:val="22"/>
          <w:lang w:val="en-US" w:eastAsia="zh-TW"/>
        </w:rPr>
      </w:pPr>
      <w:hyperlink w:anchor="_Toc479147697" w:history="1">
        <w:r w:rsidR="00413182" w:rsidRPr="002663CB">
          <w:rPr>
            <w:rStyle w:val="Hyperlink"/>
            <w:noProof/>
          </w:rPr>
          <w:t>2.2.1</w:t>
        </w:r>
        <w:r w:rsidR="00413182">
          <w:rPr>
            <w:rFonts w:asciiTheme="minorHAnsi" w:eastAsiaTheme="minorEastAsia" w:hAnsiTheme="minorHAnsi" w:cstheme="minorBidi"/>
            <w:noProof/>
            <w:sz w:val="22"/>
            <w:szCs w:val="22"/>
            <w:lang w:val="en-US" w:eastAsia="zh-TW"/>
          </w:rPr>
          <w:tab/>
        </w:r>
        <w:r w:rsidR="00413182" w:rsidRPr="002663CB">
          <w:rPr>
            <w:rStyle w:val="Hyperlink"/>
            <w:noProof/>
          </w:rPr>
          <w:t>Classification of Mainframe Testing</w:t>
        </w:r>
        <w:r w:rsidR="00413182">
          <w:rPr>
            <w:noProof/>
            <w:webHidden/>
          </w:rPr>
          <w:tab/>
        </w:r>
        <w:r w:rsidR="00413182">
          <w:rPr>
            <w:noProof/>
            <w:webHidden/>
          </w:rPr>
          <w:fldChar w:fldCharType="begin"/>
        </w:r>
        <w:r w:rsidR="00413182">
          <w:rPr>
            <w:noProof/>
            <w:webHidden/>
          </w:rPr>
          <w:instrText xml:space="preserve"> PAGEREF _Toc479147697 \h </w:instrText>
        </w:r>
        <w:r w:rsidR="00413182">
          <w:rPr>
            <w:noProof/>
            <w:webHidden/>
          </w:rPr>
        </w:r>
        <w:r w:rsidR="00413182">
          <w:rPr>
            <w:noProof/>
            <w:webHidden/>
          </w:rPr>
          <w:fldChar w:fldCharType="separate"/>
        </w:r>
        <w:r w:rsidR="00413182">
          <w:rPr>
            <w:noProof/>
            <w:webHidden/>
          </w:rPr>
          <w:t>11</w:t>
        </w:r>
        <w:r w:rsidR="00413182">
          <w:rPr>
            <w:noProof/>
            <w:webHidden/>
          </w:rPr>
          <w:fldChar w:fldCharType="end"/>
        </w:r>
      </w:hyperlink>
    </w:p>
    <w:p w:rsidR="00413182" w:rsidRDefault="00F57ABF">
      <w:pPr>
        <w:pStyle w:val="TOC2"/>
        <w:tabs>
          <w:tab w:val="left" w:pos="1100"/>
          <w:tab w:val="right" w:leader="dot" w:pos="9350"/>
        </w:tabs>
        <w:rPr>
          <w:rFonts w:asciiTheme="minorHAnsi" w:eastAsiaTheme="minorEastAsia" w:hAnsiTheme="minorHAnsi" w:cstheme="minorBidi"/>
          <w:noProof/>
          <w:sz w:val="22"/>
          <w:szCs w:val="22"/>
          <w:lang w:val="en-US" w:eastAsia="zh-TW"/>
        </w:rPr>
      </w:pPr>
      <w:hyperlink w:anchor="_Toc479147698" w:history="1">
        <w:r w:rsidR="00413182" w:rsidRPr="002663CB">
          <w:rPr>
            <w:rStyle w:val="Hyperlink"/>
            <w:noProof/>
          </w:rPr>
          <w:t>2.2.1.1</w:t>
        </w:r>
        <w:r w:rsidR="00413182">
          <w:rPr>
            <w:rFonts w:asciiTheme="minorHAnsi" w:eastAsiaTheme="minorEastAsia" w:hAnsiTheme="minorHAnsi" w:cstheme="minorBidi"/>
            <w:noProof/>
            <w:sz w:val="22"/>
            <w:szCs w:val="22"/>
            <w:lang w:val="en-US" w:eastAsia="zh-TW"/>
          </w:rPr>
          <w:tab/>
        </w:r>
        <w:r w:rsidR="00413182" w:rsidRPr="002663CB">
          <w:rPr>
            <w:rStyle w:val="Hyperlink"/>
            <w:noProof/>
          </w:rPr>
          <w:t>Batch Job Testing</w:t>
        </w:r>
        <w:r w:rsidR="00413182">
          <w:rPr>
            <w:noProof/>
            <w:webHidden/>
          </w:rPr>
          <w:tab/>
        </w:r>
        <w:r w:rsidR="00413182">
          <w:rPr>
            <w:noProof/>
            <w:webHidden/>
          </w:rPr>
          <w:fldChar w:fldCharType="begin"/>
        </w:r>
        <w:r w:rsidR="00413182">
          <w:rPr>
            <w:noProof/>
            <w:webHidden/>
          </w:rPr>
          <w:instrText xml:space="preserve"> PAGEREF _Toc479147698 \h </w:instrText>
        </w:r>
        <w:r w:rsidR="00413182">
          <w:rPr>
            <w:noProof/>
            <w:webHidden/>
          </w:rPr>
        </w:r>
        <w:r w:rsidR="00413182">
          <w:rPr>
            <w:noProof/>
            <w:webHidden/>
          </w:rPr>
          <w:fldChar w:fldCharType="separate"/>
        </w:r>
        <w:r w:rsidR="00413182">
          <w:rPr>
            <w:noProof/>
            <w:webHidden/>
          </w:rPr>
          <w:t>11</w:t>
        </w:r>
        <w:r w:rsidR="00413182">
          <w:rPr>
            <w:noProof/>
            <w:webHidden/>
          </w:rPr>
          <w:fldChar w:fldCharType="end"/>
        </w:r>
      </w:hyperlink>
    </w:p>
    <w:p w:rsidR="00413182" w:rsidRDefault="00F57ABF">
      <w:pPr>
        <w:pStyle w:val="TOC2"/>
        <w:tabs>
          <w:tab w:val="left" w:pos="1100"/>
          <w:tab w:val="right" w:leader="dot" w:pos="9350"/>
        </w:tabs>
        <w:rPr>
          <w:rFonts w:asciiTheme="minorHAnsi" w:eastAsiaTheme="minorEastAsia" w:hAnsiTheme="minorHAnsi" w:cstheme="minorBidi"/>
          <w:noProof/>
          <w:sz w:val="22"/>
          <w:szCs w:val="22"/>
          <w:lang w:val="en-US" w:eastAsia="zh-TW"/>
        </w:rPr>
      </w:pPr>
      <w:hyperlink w:anchor="_Toc479147699" w:history="1">
        <w:r w:rsidR="00413182" w:rsidRPr="002663CB">
          <w:rPr>
            <w:rStyle w:val="Hyperlink"/>
            <w:noProof/>
          </w:rPr>
          <w:t>2.2.1.2</w:t>
        </w:r>
        <w:r w:rsidR="00413182">
          <w:rPr>
            <w:rFonts w:asciiTheme="minorHAnsi" w:eastAsiaTheme="minorEastAsia" w:hAnsiTheme="minorHAnsi" w:cstheme="minorBidi"/>
            <w:noProof/>
            <w:sz w:val="22"/>
            <w:szCs w:val="22"/>
            <w:lang w:val="en-US" w:eastAsia="zh-TW"/>
          </w:rPr>
          <w:tab/>
        </w:r>
        <w:r w:rsidR="00413182" w:rsidRPr="002663CB">
          <w:rPr>
            <w:rStyle w:val="Hyperlink"/>
            <w:noProof/>
          </w:rPr>
          <w:t>Online Testing</w:t>
        </w:r>
        <w:r w:rsidR="00413182">
          <w:rPr>
            <w:noProof/>
            <w:webHidden/>
          </w:rPr>
          <w:tab/>
        </w:r>
        <w:r w:rsidR="00413182">
          <w:rPr>
            <w:noProof/>
            <w:webHidden/>
          </w:rPr>
          <w:fldChar w:fldCharType="begin"/>
        </w:r>
        <w:r w:rsidR="00413182">
          <w:rPr>
            <w:noProof/>
            <w:webHidden/>
          </w:rPr>
          <w:instrText xml:space="preserve"> PAGEREF _Toc479147699 \h </w:instrText>
        </w:r>
        <w:r w:rsidR="00413182">
          <w:rPr>
            <w:noProof/>
            <w:webHidden/>
          </w:rPr>
        </w:r>
        <w:r w:rsidR="00413182">
          <w:rPr>
            <w:noProof/>
            <w:webHidden/>
          </w:rPr>
          <w:fldChar w:fldCharType="separate"/>
        </w:r>
        <w:r w:rsidR="00413182">
          <w:rPr>
            <w:noProof/>
            <w:webHidden/>
          </w:rPr>
          <w:t>11</w:t>
        </w:r>
        <w:r w:rsidR="00413182">
          <w:rPr>
            <w:noProof/>
            <w:webHidden/>
          </w:rPr>
          <w:fldChar w:fldCharType="end"/>
        </w:r>
      </w:hyperlink>
    </w:p>
    <w:p w:rsidR="00413182" w:rsidRDefault="00F57ABF">
      <w:pPr>
        <w:pStyle w:val="TOC2"/>
        <w:tabs>
          <w:tab w:val="left" w:pos="880"/>
          <w:tab w:val="right" w:leader="dot" w:pos="9350"/>
        </w:tabs>
        <w:rPr>
          <w:rFonts w:asciiTheme="minorHAnsi" w:eastAsiaTheme="minorEastAsia" w:hAnsiTheme="minorHAnsi" w:cstheme="minorBidi"/>
          <w:noProof/>
          <w:sz w:val="22"/>
          <w:szCs w:val="22"/>
          <w:lang w:val="en-US" w:eastAsia="zh-TW"/>
        </w:rPr>
      </w:pPr>
      <w:hyperlink w:anchor="_Toc479147700" w:history="1">
        <w:r w:rsidR="00413182" w:rsidRPr="002663CB">
          <w:rPr>
            <w:rStyle w:val="Hyperlink"/>
            <w:noProof/>
          </w:rPr>
          <w:t>2.2.2</w:t>
        </w:r>
        <w:r w:rsidR="00413182">
          <w:rPr>
            <w:rFonts w:asciiTheme="minorHAnsi" w:eastAsiaTheme="minorEastAsia" w:hAnsiTheme="minorHAnsi" w:cstheme="minorBidi"/>
            <w:noProof/>
            <w:sz w:val="22"/>
            <w:szCs w:val="22"/>
            <w:lang w:val="en-US" w:eastAsia="zh-TW"/>
          </w:rPr>
          <w:tab/>
        </w:r>
        <w:r w:rsidR="00413182" w:rsidRPr="002663CB">
          <w:rPr>
            <w:rStyle w:val="Hyperlink"/>
            <w:noProof/>
          </w:rPr>
          <w:t>Mainframe Testing Methodology</w:t>
        </w:r>
        <w:r w:rsidR="00413182">
          <w:rPr>
            <w:noProof/>
            <w:webHidden/>
          </w:rPr>
          <w:tab/>
        </w:r>
        <w:r w:rsidR="00413182">
          <w:rPr>
            <w:noProof/>
            <w:webHidden/>
          </w:rPr>
          <w:fldChar w:fldCharType="begin"/>
        </w:r>
        <w:r w:rsidR="00413182">
          <w:rPr>
            <w:noProof/>
            <w:webHidden/>
          </w:rPr>
          <w:instrText xml:space="preserve"> PAGEREF _Toc479147700 \h </w:instrText>
        </w:r>
        <w:r w:rsidR="00413182">
          <w:rPr>
            <w:noProof/>
            <w:webHidden/>
          </w:rPr>
        </w:r>
        <w:r w:rsidR="00413182">
          <w:rPr>
            <w:noProof/>
            <w:webHidden/>
          </w:rPr>
          <w:fldChar w:fldCharType="separate"/>
        </w:r>
        <w:r w:rsidR="00413182">
          <w:rPr>
            <w:noProof/>
            <w:webHidden/>
          </w:rPr>
          <w:t>12</w:t>
        </w:r>
        <w:r w:rsidR="00413182">
          <w:rPr>
            <w:noProof/>
            <w:webHidden/>
          </w:rPr>
          <w:fldChar w:fldCharType="end"/>
        </w:r>
      </w:hyperlink>
    </w:p>
    <w:p w:rsidR="00413182" w:rsidRDefault="00F57ABF">
      <w:pPr>
        <w:pStyle w:val="TOC2"/>
        <w:tabs>
          <w:tab w:val="left" w:pos="1100"/>
          <w:tab w:val="right" w:leader="dot" w:pos="9350"/>
        </w:tabs>
        <w:rPr>
          <w:rFonts w:asciiTheme="minorHAnsi" w:eastAsiaTheme="minorEastAsia" w:hAnsiTheme="minorHAnsi" w:cstheme="minorBidi"/>
          <w:noProof/>
          <w:sz w:val="22"/>
          <w:szCs w:val="22"/>
          <w:lang w:val="en-US" w:eastAsia="zh-TW"/>
        </w:rPr>
      </w:pPr>
      <w:hyperlink w:anchor="_Toc479147701" w:history="1">
        <w:r w:rsidR="00413182" w:rsidRPr="002663CB">
          <w:rPr>
            <w:rStyle w:val="Hyperlink"/>
            <w:noProof/>
          </w:rPr>
          <w:t>2.2.2.1</w:t>
        </w:r>
        <w:r w:rsidR="00413182">
          <w:rPr>
            <w:rFonts w:asciiTheme="minorHAnsi" w:eastAsiaTheme="minorEastAsia" w:hAnsiTheme="minorHAnsi" w:cstheme="minorBidi"/>
            <w:noProof/>
            <w:sz w:val="22"/>
            <w:szCs w:val="22"/>
            <w:lang w:val="en-US" w:eastAsia="zh-TW"/>
          </w:rPr>
          <w:tab/>
        </w:r>
        <w:r w:rsidR="00413182" w:rsidRPr="002663CB">
          <w:rPr>
            <w:rStyle w:val="Hyperlink"/>
            <w:noProof/>
          </w:rPr>
          <w:t>System Testing</w:t>
        </w:r>
        <w:r w:rsidR="00413182">
          <w:rPr>
            <w:noProof/>
            <w:webHidden/>
          </w:rPr>
          <w:tab/>
        </w:r>
        <w:r w:rsidR="00413182">
          <w:rPr>
            <w:noProof/>
            <w:webHidden/>
          </w:rPr>
          <w:fldChar w:fldCharType="begin"/>
        </w:r>
        <w:r w:rsidR="00413182">
          <w:rPr>
            <w:noProof/>
            <w:webHidden/>
          </w:rPr>
          <w:instrText xml:space="preserve"> PAGEREF _Toc479147701 \h </w:instrText>
        </w:r>
        <w:r w:rsidR="00413182">
          <w:rPr>
            <w:noProof/>
            <w:webHidden/>
          </w:rPr>
        </w:r>
        <w:r w:rsidR="00413182">
          <w:rPr>
            <w:noProof/>
            <w:webHidden/>
          </w:rPr>
          <w:fldChar w:fldCharType="separate"/>
        </w:r>
        <w:r w:rsidR="00413182">
          <w:rPr>
            <w:noProof/>
            <w:webHidden/>
          </w:rPr>
          <w:t>12</w:t>
        </w:r>
        <w:r w:rsidR="00413182">
          <w:rPr>
            <w:noProof/>
            <w:webHidden/>
          </w:rPr>
          <w:fldChar w:fldCharType="end"/>
        </w:r>
      </w:hyperlink>
    </w:p>
    <w:p w:rsidR="00413182" w:rsidRDefault="00F57ABF">
      <w:pPr>
        <w:pStyle w:val="TOC2"/>
        <w:tabs>
          <w:tab w:val="left" w:pos="1100"/>
          <w:tab w:val="right" w:leader="dot" w:pos="9350"/>
        </w:tabs>
        <w:rPr>
          <w:rFonts w:asciiTheme="minorHAnsi" w:eastAsiaTheme="minorEastAsia" w:hAnsiTheme="minorHAnsi" w:cstheme="minorBidi"/>
          <w:noProof/>
          <w:sz w:val="22"/>
          <w:szCs w:val="22"/>
          <w:lang w:val="en-US" w:eastAsia="zh-TW"/>
        </w:rPr>
      </w:pPr>
      <w:hyperlink w:anchor="_Toc479147702" w:history="1">
        <w:r w:rsidR="00413182" w:rsidRPr="002663CB">
          <w:rPr>
            <w:rStyle w:val="Hyperlink"/>
            <w:noProof/>
          </w:rPr>
          <w:t>2.2.2.2</w:t>
        </w:r>
        <w:r w:rsidR="00413182">
          <w:rPr>
            <w:rFonts w:asciiTheme="minorHAnsi" w:eastAsiaTheme="minorEastAsia" w:hAnsiTheme="minorHAnsi" w:cstheme="minorBidi"/>
            <w:noProof/>
            <w:sz w:val="22"/>
            <w:szCs w:val="22"/>
            <w:lang w:val="en-US" w:eastAsia="zh-TW"/>
          </w:rPr>
          <w:tab/>
        </w:r>
        <w:r w:rsidR="00413182" w:rsidRPr="002663CB">
          <w:rPr>
            <w:rStyle w:val="Hyperlink"/>
            <w:noProof/>
          </w:rPr>
          <w:t>Shakedown/Smoke Testing</w:t>
        </w:r>
        <w:r w:rsidR="00413182">
          <w:rPr>
            <w:noProof/>
            <w:webHidden/>
          </w:rPr>
          <w:tab/>
        </w:r>
        <w:r w:rsidR="00413182">
          <w:rPr>
            <w:noProof/>
            <w:webHidden/>
          </w:rPr>
          <w:fldChar w:fldCharType="begin"/>
        </w:r>
        <w:r w:rsidR="00413182">
          <w:rPr>
            <w:noProof/>
            <w:webHidden/>
          </w:rPr>
          <w:instrText xml:space="preserve"> PAGEREF _Toc479147702 \h </w:instrText>
        </w:r>
        <w:r w:rsidR="00413182">
          <w:rPr>
            <w:noProof/>
            <w:webHidden/>
          </w:rPr>
        </w:r>
        <w:r w:rsidR="00413182">
          <w:rPr>
            <w:noProof/>
            <w:webHidden/>
          </w:rPr>
          <w:fldChar w:fldCharType="separate"/>
        </w:r>
        <w:r w:rsidR="00413182">
          <w:rPr>
            <w:noProof/>
            <w:webHidden/>
          </w:rPr>
          <w:t>12</w:t>
        </w:r>
        <w:r w:rsidR="00413182">
          <w:rPr>
            <w:noProof/>
            <w:webHidden/>
          </w:rPr>
          <w:fldChar w:fldCharType="end"/>
        </w:r>
      </w:hyperlink>
    </w:p>
    <w:p w:rsidR="00413182" w:rsidRDefault="00F57ABF">
      <w:pPr>
        <w:pStyle w:val="TOC2"/>
        <w:tabs>
          <w:tab w:val="left" w:pos="1100"/>
          <w:tab w:val="right" w:leader="dot" w:pos="9350"/>
        </w:tabs>
        <w:rPr>
          <w:rFonts w:asciiTheme="minorHAnsi" w:eastAsiaTheme="minorEastAsia" w:hAnsiTheme="minorHAnsi" w:cstheme="minorBidi"/>
          <w:noProof/>
          <w:sz w:val="22"/>
          <w:szCs w:val="22"/>
          <w:lang w:val="en-US" w:eastAsia="zh-TW"/>
        </w:rPr>
      </w:pPr>
      <w:hyperlink w:anchor="_Toc479147703" w:history="1">
        <w:r w:rsidR="00413182" w:rsidRPr="002663CB">
          <w:rPr>
            <w:rStyle w:val="Hyperlink"/>
            <w:noProof/>
          </w:rPr>
          <w:t>2.2.2.3</w:t>
        </w:r>
        <w:r w:rsidR="00413182">
          <w:rPr>
            <w:rFonts w:asciiTheme="minorHAnsi" w:eastAsiaTheme="minorEastAsia" w:hAnsiTheme="minorHAnsi" w:cstheme="minorBidi"/>
            <w:noProof/>
            <w:sz w:val="22"/>
            <w:szCs w:val="22"/>
            <w:lang w:val="en-US" w:eastAsia="zh-TW"/>
          </w:rPr>
          <w:tab/>
        </w:r>
        <w:r w:rsidR="00413182" w:rsidRPr="002663CB">
          <w:rPr>
            <w:rStyle w:val="Hyperlink"/>
            <w:noProof/>
          </w:rPr>
          <w:t>Regression Testing</w:t>
        </w:r>
        <w:r w:rsidR="00413182">
          <w:rPr>
            <w:noProof/>
            <w:webHidden/>
          </w:rPr>
          <w:tab/>
        </w:r>
        <w:r w:rsidR="00413182">
          <w:rPr>
            <w:noProof/>
            <w:webHidden/>
          </w:rPr>
          <w:fldChar w:fldCharType="begin"/>
        </w:r>
        <w:r w:rsidR="00413182">
          <w:rPr>
            <w:noProof/>
            <w:webHidden/>
          </w:rPr>
          <w:instrText xml:space="preserve"> PAGEREF _Toc479147703 \h </w:instrText>
        </w:r>
        <w:r w:rsidR="00413182">
          <w:rPr>
            <w:noProof/>
            <w:webHidden/>
          </w:rPr>
        </w:r>
        <w:r w:rsidR="00413182">
          <w:rPr>
            <w:noProof/>
            <w:webHidden/>
          </w:rPr>
          <w:fldChar w:fldCharType="separate"/>
        </w:r>
        <w:r w:rsidR="00413182">
          <w:rPr>
            <w:noProof/>
            <w:webHidden/>
          </w:rPr>
          <w:t>12</w:t>
        </w:r>
        <w:r w:rsidR="00413182">
          <w:rPr>
            <w:noProof/>
            <w:webHidden/>
          </w:rPr>
          <w:fldChar w:fldCharType="end"/>
        </w:r>
      </w:hyperlink>
    </w:p>
    <w:p w:rsidR="00413182" w:rsidRDefault="00F57ABF">
      <w:pPr>
        <w:pStyle w:val="TOC2"/>
        <w:tabs>
          <w:tab w:val="left" w:pos="1100"/>
          <w:tab w:val="right" w:leader="dot" w:pos="9350"/>
        </w:tabs>
        <w:rPr>
          <w:rFonts w:asciiTheme="minorHAnsi" w:eastAsiaTheme="minorEastAsia" w:hAnsiTheme="minorHAnsi" w:cstheme="minorBidi"/>
          <w:noProof/>
          <w:sz w:val="22"/>
          <w:szCs w:val="22"/>
          <w:lang w:val="en-US" w:eastAsia="zh-TW"/>
        </w:rPr>
      </w:pPr>
      <w:hyperlink w:anchor="_Toc479147704" w:history="1">
        <w:r w:rsidR="00413182" w:rsidRPr="002663CB">
          <w:rPr>
            <w:rStyle w:val="Hyperlink"/>
            <w:noProof/>
          </w:rPr>
          <w:t>2.2.2.4</w:t>
        </w:r>
        <w:r w:rsidR="00413182">
          <w:rPr>
            <w:rFonts w:asciiTheme="minorHAnsi" w:eastAsiaTheme="minorEastAsia" w:hAnsiTheme="minorHAnsi" w:cstheme="minorBidi"/>
            <w:noProof/>
            <w:sz w:val="22"/>
            <w:szCs w:val="22"/>
            <w:lang w:val="en-US" w:eastAsia="zh-TW"/>
          </w:rPr>
          <w:tab/>
        </w:r>
        <w:r w:rsidR="00413182" w:rsidRPr="002663CB">
          <w:rPr>
            <w:rStyle w:val="Hyperlink"/>
            <w:noProof/>
          </w:rPr>
          <w:t>Automation Testing For Mainframe Applications</w:t>
        </w:r>
        <w:r w:rsidR="00413182">
          <w:rPr>
            <w:noProof/>
            <w:webHidden/>
          </w:rPr>
          <w:tab/>
        </w:r>
        <w:r w:rsidR="00413182">
          <w:rPr>
            <w:noProof/>
            <w:webHidden/>
          </w:rPr>
          <w:fldChar w:fldCharType="begin"/>
        </w:r>
        <w:r w:rsidR="00413182">
          <w:rPr>
            <w:noProof/>
            <w:webHidden/>
          </w:rPr>
          <w:instrText xml:space="preserve"> PAGEREF _Toc479147704 \h </w:instrText>
        </w:r>
        <w:r w:rsidR="00413182">
          <w:rPr>
            <w:noProof/>
            <w:webHidden/>
          </w:rPr>
        </w:r>
        <w:r w:rsidR="00413182">
          <w:rPr>
            <w:noProof/>
            <w:webHidden/>
          </w:rPr>
          <w:fldChar w:fldCharType="separate"/>
        </w:r>
        <w:r w:rsidR="00413182">
          <w:rPr>
            <w:noProof/>
            <w:webHidden/>
          </w:rPr>
          <w:t>12</w:t>
        </w:r>
        <w:r w:rsidR="00413182">
          <w:rPr>
            <w:noProof/>
            <w:webHidden/>
          </w:rPr>
          <w:fldChar w:fldCharType="end"/>
        </w:r>
      </w:hyperlink>
    </w:p>
    <w:p w:rsidR="00413182" w:rsidRDefault="00F57ABF">
      <w:pPr>
        <w:pStyle w:val="TOC2"/>
        <w:tabs>
          <w:tab w:val="left" w:pos="1100"/>
          <w:tab w:val="right" w:leader="dot" w:pos="9350"/>
        </w:tabs>
        <w:rPr>
          <w:rFonts w:asciiTheme="minorHAnsi" w:eastAsiaTheme="minorEastAsia" w:hAnsiTheme="minorHAnsi" w:cstheme="minorBidi"/>
          <w:noProof/>
          <w:sz w:val="22"/>
          <w:szCs w:val="22"/>
          <w:lang w:val="en-US" w:eastAsia="zh-TW"/>
        </w:rPr>
      </w:pPr>
      <w:hyperlink w:anchor="_Toc479147705" w:history="1">
        <w:r w:rsidR="00413182" w:rsidRPr="002663CB">
          <w:rPr>
            <w:rStyle w:val="Hyperlink"/>
            <w:noProof/>
          </w:rPr>
          <w:t>2.2.2.5</w:t>
        </w:r>
        <w:r w:rsidR="00413182">
          <w:rPr>
            <w:rFonts w:asciiTheme="minorHAnsi" w:eastAsiaTheme="minorEastAsia" w:hAnsiTheme="minorHAnsi" w:cstheme="minorBidi"/>
            <w:noProof/>
            <w:sz w:val="22"/>
            <w:szCs w:val="22"/>
            <w:lang w:val="en-US" w:eastAsia="zh-TW"/>
          </w:rPr>
          <w:tab/>
        </w:r>
        <w:r w:rsidR="00413182" w:rsidRPr="002663CB">
          <w:rPr>
            <w:rStyle w:val="Hyperlink"/>
            <w:noProof/>
          </w:rPr>
          <w:t>Functional Testing</w:t>
        </w:r>
        <w:r w:rsidR="00413182">
          <w:rPr>
            <w:noProof/>
            <w:webHidden/>
          </w:rPr>
          <w:tab/>
        </w:r>
        <w:r w:rsidR="00413182">
          <w:rPr>
            <w:noProof/>
            <w:webHidden/>
          </w:rPr>
          <w:fldChar w:fldCharType="begin"/>
        </w:r>
        <w:r w:rsidR="00413182">
          <w:rPr>
            <w:noProof/>
            <w:webHidden/>
          </w:rPr>
          <w:instrText xml:space="preserve"> PAGEREF _Toc479147705 \h </w:instrText>
        </w:r>
        <w:r w:rsidR="00413182">
          <w:rPr>
            <w:noProof/>
            <w:webHidden/>
          </w:rPr>
        </w:r>
        <w:r w:rsidR="00413182">
          <w:rPr>
            <w:noProof/>
            <w:webHidden/>
          </w:rPr>
          <w:fldChar w:fldCharType="separate"/>
        </w:r>
        <w:r w:rsidR="00413182">
          <w:rPr>
            <w:noProof/>
            <w:webHidden/>
          </w:rPr>
          <w:t>12</w:t>
        </w:r>
        <w:r w:rsidR="00413182">
          <w:rPr>
            <w:noProof/>
            <w:webHidden/>
          </w:rPr>
          <w:fldChar w:fldCharType="end"/>
        </w:r>
      </w:hyperlink>
    </w:p>
    <w:p w:rsidR="00413182" w:rsidRDefault="00F57ABF">
      <w:pPr>
        <w:pStyle w:val="TOC2"/>
        <w:tabs>
          <w:tab w:val="left" w:pos="1100"/>
          <w:tab w:val="right" w:leader="dot" w:pos="9350"/>
        </w:tabs>
        <w:rPr>
          <w:rFonts w:asciiTheme="minorHAnsi" w:eastAsiaTheme="minorEastAsia" w:hAnsiTheme="minorHAnsi" w:cstheme="minorBidi"/>
          <w:noProof/>
          <w:sz w:val="22"/>
          <w:szCs w:val="22"/>
          <w:lang w:val="en-US" w:eastAsia="zh-TW"/>
        </w:rPr>
      </w:pPr>
      <w:hyperlink w:anchor="_Toc479147706" w:history="1">
        <w:r w:rsidR="00413182" w:rsidRPr="002663CB">
          <w:rPr>
            <w:rStyle w:val="Hyperlink"/>
            <w:noProof/>
          </w:rPr>
          <w:t>2.2.2.6</w:t>
        </w:r>
        <w:r w:rsidR="00413182">
          <w:rPr>
            <w:rFonts w:asciiTheme="minorHAnsi" w:eastAsiaTheme="minorEastAsia" w:hAnsiTheme="minorHAnsi" w:cstheme="minorBidi"/>
            <w:noProof/>
            <w:sz w:val="22"/>
            <w:szCs w:val="22"/>
            <w:lang w:val="en-US" w:eastAsia="zh-TW"/>
          </w:rPr>
          <w:tab/>
        </w:r>
        <w:r w:rsidR="00413182" w:rsidRPr="002663CB">
          <w:rPr>
            <w:rStyle w:val="Hyperlink"/>
            <w:noProof/>
          </w:rPr>
          <w:t>Integration Testing</w:t>
        </w:r>
        <w:r w:rsidR="00413182">
          <w:rPr>
            <w:noProof/>
            <w:webHidden/>
          </w:rPr>
          <w:tab/>
        </w:r>
        <w:r w:rsidR="00413182">
          <w:rPr>
            <w:noProof/>
            <w:webHidden/>
          </w:rPr>
          <w:fldChar w:fldCharType="begin"/>
        </w:r>
        <w:r w:rsidR="00413182">
          <w:rPr>
            <w:noProof/>
            <w:webHidden/>
          </w:rPr>
          <w:instrText xml:space="preserve"> PAGEREF _Toc479147706 \h </w:instrText>
        </w:r>
        <w:r w:rsidR="00413182">
          <w:rPr>
            <w:noProof/>
            <w:webHidden/>
          </w:rPr>
        </w:r>
        <w:r w:rsidR="00413182">
          <w:rPr>
            <w:noProof/>
            <w:webHidden/>
          </w:rPr>
          <w:fldChar w:fldCharType="separate"/>
        </w:r>
        <w:r w:rsidR="00413182">
          <w:rPr>
            <w:noProof/>
            <w:webHidden/>
          </w:rPr>
          <w:t>13</w:t>
        </w:r>
        <w:r w:rsidR="00413182">
          <w:rPr>
            <w:noProof/>
            <w:webHidden/>
          </w:rPr>
          <w:fldChar w:fldCharType="end"/>
        </w:r>
      </w:hyperlink>
    </w:p>
    <w:p w:rsidR="00413182" w:rsidRDefault="00F57ABF">
      <w:pPr>
        <w:pStyle w:val="TOC1"/>
        <w:tabs>
          <w:tab w:val="left" w:pos="660"/>
          <w:tab w:val="right" w:leader="dot" w:pos="9350"/>
        </w:tabs>
        <w:rPr>
          <w:rFonts w:asciiTheme="minorHAnsi" w:eastAsiaTheme="minorEastAsia" w:hAnsiTheme="minorHAnsi" w:cstheme="minorBidi"/>
          <w:b w:val="0"/>
          <w:bCs w:val="0"/>
          <w:noProof/>
          <w:color w:val="auto"/>
          <w:sz w:val="22"/>
          <w:szCs w:val="22"/>
          <w:lang w:val="en-US" w:eastAsia="zh-TW"/>
        </w:rPr>
      </w:pPr>
      <w:hyperlink w:anchor="_Toc479147707" w:history="1">
        <w:r w:rsidR="00413182" w:rsidRPr="002663CB">
          <w:rPr>
            <w:rStyle w:val="Hyperlink"/>
            <w:rFonts w:cstheme="minorHAnsi"/>
            <w:noProof/>
            <w:lang w:val="en-US"/>
          </w:rPr>
          <w:t>2.3</w:t>
        </w:r>
        <w:r w:rsidR="00413182">
          <w:rPr>
            <w:rFonts w:asciiTheme="minorHAnsi" w:eastAsiaTheme="minorEastAsia" w:hAnsiTheme="minorHAnsi" w:cstheme="minorBidi"/>
            <w:b w:val="0"/>
            <w:bCs w:val="0"/>
            <w:noProof/>
            <w:color w:val="auto"/>
            <w:sz w:val="22"/>
            <w:szCs w:val="22"/>
            <w:lang w:val="en-US" w:eastAsia="zh-TW"/>
          </w:rPr>
          <w:tab/>
        </w:r>
        <w:r w:rsidR="00413182" w:rsidRPr="002663CB">
          <w:rPr>
            <w:rStyle w:val="Hyperlink"/>
            <w:rFonts w:cstheme="minorHAnsi"/>
            <w:noProof/>
            <w:lang w:val="en-US"/>
          </w:rPr>
          <w:t>Test Strategy for Mobile Applications</w:t>
        </w:r>
        <w:r w:rsidR="00413182">
          <w:rPr>
            <w:noProof/>
            <w:webHidden/>
          </w:rPr>
          <w:tab/>
        </w:r>
        <w:r w:rsidR="00413182">
          <w:rPr>
            <w:noProof/>
            <w:webHidden/>
          </w:rPr>
          <w:fldChar w:fldCharType="begin"/>
        </w:r>
        <w:r w:rsidR="00413182">
          <w:rPr>
            <w:noProof/>
            <w:webHidden/>
          </w:rPr>
          <w:instrText xml:space="preserve"> PAGEREF _Toc479147707 \h </w:instrText>
        </w:r>
        <w:r w:rsidR="00413182">
          <w:rPr>
            <w:noProof/>
            <w:webHidden/>
          </w:rPr>
        </w:r>
        <w:r w:rsidR="00413182">
          <w:rPr>
            <w:noProof/>
            <w:webHidden/>
          </w:rPr>
          <w:fldChar w:fldCharType="separate"/>
        </w:r>
        <w:r w:rsidR="00413182">
          <w:rPr>
            <w:noProof/>
            <w:webHidden/>
          </w:rPr>
          <w:t>13</w:t>
        </w:r>
        <w:r w:rsidR="00413182">
          <w:rPr>
            <w:noProof/>
            <w:webHidden/>
          </w:rPr>
          <w:fldChar w:fldCharType="end"/>
        </w:r>
      </w:hyperlink>
    </w:p>
    <w:p w:rsidR="00413182" w:rsidRDefault="00F57ABF">
      <w:pPr>
        <w:pStyle w:val="TOC2"/>
        <w:tabs>
          <w:tab w:val="left" w:pos="880"/>
          <w:tab w:val="right" w:leader="dot" w:pos="9350"/>
        </w:tabs>
        <w:rPr>
          <w:rFonts w:asciiTheme="minorHAnsi" w:eastAsiaTheme="minorEastAsia" w:hAnsiTheme="minorHAnsi" w:cstheme="minorBidi"/>
          <w:noProof/>
          <w:sz w:val="22"/>
          <w:szCs w:val="22"/>
          <w:lang w:val="en-US" w:eastAsia="zh-TW"/>
        </w:rPr>
      </w:pPr>
      <w:hyperlink w:anchor="_Toc479147708" w:history="1">
        <w:r w:rsidR="00413182" w:rsidRPr="002663CB">
          <w:rPr>
            <w:rStyle w:val="Hyperlink"/>
            <w:noProof/>
          </w:rPr>
          <w:t>2.3.1</w:t>
        </w:r>
        <w:r w:rsidR="00413182">
          <w:rPr>
            <w:rFonts w:asciiTheme="minorHAnsi" w:eastAsiaTheme="minorEastAsia" w:hAnsiTheme="minorHAnsi" w:cstheme="minorBidi"/>
            <w:noProof/>
            <w:sz w:val="22"/>
            <w:szCs w:val="22"/>
            <w:lang w:val="en-US" w:eastAsia="zh-TW"/>
          </w:rPr>
          <w:tab/>
        </w:r>
        <w:r w:rsidR="00413182" w:rsidRPr="002663CB">
          <w:rPr>
            <w:rStyle w:val="Hyperlink"/>
            <w:noProof/>
          </w:rPr>
          <w:t>Functional Testing</w:t>
        </w:r>
        <w:r w:rsidR="00413182">
          <w:rPr>
            <w:noProof/>
            <w:webHidden/>
          </w:rPr>
          <w:tab/>
        </w:r>
        <w:r w:rsidR="00413182">
          <w:rPr>
            <w:noProof/>
            <w:webHidden/>
          </w:rPr>
          <w:fldChar w:fldCharType="begin"/>
        </w:r>
        <w:r w:rsidR="00413182">
          <w:rPr>
            <w:noProof/>
            <w:webHidden/>
          </w:rPr>
          <w:instrText xml:space="preserve"> PAGEREF _Toc479147708 \h </w:instrText>
        </w:r>
        <w:r w:rsidR="00413182">
          <w:rPr>
            <w:noProof/>
            <w:webHidden/>
          </w:rPr>
        </w:r>
        <w:r w:rsidR="00413182">
          <w:rPr>
            <w:noProof/>
            <w:webHidden/>
          </w:rPr>
          <w:fldChar w:fldCharType="separate"/>
        </w:r>
        <w:r w:rsidR="00413182">
          <w:rPr>
            <w:noProof/>
            <w:webHidden/>
          </w:rPr>
          <w:t>14</w:t>
        </w:r>
        <w:r w:rsidR="00413182">
          <w:rPr>
            <w:noProof/>
            <w:webHidden/>
          </w:rPr>
          <w:fldChar w:fldCharType="end"/>
        </w:r>
      </w:hyperlink>
    </w:p>
    <w:p w:rsidR="00413182" w:rsidRDefault="00F57ABF">
      <w:pPr>
        <w:pStyle w:val="TOC2"/>
        <w:tabs>
          <w:tab w:val="left" w:pos="880"/>
          <w:tab w:val="right" w:leader="dot" w:pos="9350"/>
        </w:tabs>
        <w:rPr>
          <w:rFonts w:asciiTheme="minorHAnsi" w:eastAsiaTheme="minorEastAsia" w:hAnsiTheme="minorHAnsi" w:cstheme="minorBidi"/>
          <w:noProof/>
          <w:sz w:val="22"/>
          <w:szCs w:val="22"/>
          <w:lang w:val="en-US" w:eastAsia="zh-TW"/>
        </w:rPr>
      </w:pPr>
      <w:hyperlink w:anchor="_Toc479147709" w:history="1">
        <w:r w:rsidR="00413182" w:rsidRPr="002663CB">
          <w:rPr>
            <w:rStyle w:val="Hyperlink"/>
            <w:noProof/>
          </w:rPr>
          <w:t>2.3.2</w:t>
        </w:r>
        <w:r w:rsidR="00413182">
          <w:rPr>
            <w:rFonts w:asciiTheme="minorHAnsi" w:eastAsiaTheme="minorEastAsia" w:hAnsiTheme="minorHAnsi" w:cstheme="minorBidi"/>
            <w:noProof/>
            <w:sz w:val="22"/>
            <w:szCs w:val="22"/>
            <w:lang w:val="en-US" w:eastAsia="zh-TW"/>
          </w:rPr>
          <w:tab/>
        </w:r>
        <w:r w:rsidR="00413182" w:rsidRPr="002663CB">
          <w:rPr>
            <w:rStyle w:val="Hyperlink"/>
            <w:noProof/>
          </w:rPr>
          <w:t>User Interface Testing</w:t>
        </w:r>
        <w:r w:rsidR="00413182">
          <w:rPr>
            <w:noProof/>
            <w:webHidden/>
          </w:rPr>
          <w:tab/>
        </w:r>
        <w:r w:rsidR="00413182">
          <w:rPr>
            <w:noProof/>
            <w:webHidden/>
          </w:rPr>
          <w:fldChar w:fldCharType="begin"/>
        </w:r>
        <w:r w:rsidR="00413182">
          <w:rPr>
            <w:noProof/>
            <w:webHidden/>
          </w:rPr>
          <w:instrText xml:space="preserve"> PAGEREF _Toc479147709 \h </w:instrText>
        </w:r>
        <w:r w:rsidR="00413182">
          <w:rPr>
            <w:noProof/>
            <w:webHidden/>
          </w:rPr>
        </w:r>
        <w:r w:rsidR="00413182">
          <w:rPr>
            <w:noProof/>
            <w:webHidden/>
          </w:rPr>
          <w:fldChar w:fldCharType="separate"/>
        </w:r>
        <w:r w:rsidR="00413182">
          <w:rPr>
            <w:noProof/>
            <w:webHidden/>
          </w:rPr>
          <w:t>14</w:t>
        </w:r>
        <w:r w:rsidR="00413182">
          <w:rPr>
            <w:noProof/>
            <w:webHidden/>
          </w:rPr>
          <w:fldChar w:fldCharType="end"/>
        </w:r>
      </w:hyperlink>
    </w:p>
    <w:p w:rsidR="00413182" w:rsidRDefault="00F57ABF">
      <w:pPr>
        <w:pStyle w:val="TOC2"/>
        <w:tabs>
          <w:tab w:val="left" w:pos="880"/>
          <w:tab w:val="right" w:leader="dot" w:pos="9350"/>
        </w:tabs>
        <w:rPr>
          <w:rFonts w:asciiTheme="minorHAnsi" w:eastAsiaTheme="minorEastAsia" w:hAnsiTheme="minorHAnsi" w:cstheme="minorBidi"/>
          <w:noProof/>
          <w:sz w:val="22"/>
          <w:szCs w:val="22"/>
          <w:lang w:val="en-US" w:eastAsia="zh-TW"/>
        </w:rPr>
      </w:pPr>
      <w:hyperlink w:anchor="_Toc479147710" w:history="1">
        <w:r w:rsidR="00413182" w:rsidRPr="002663CB">
          <w:rPr>
            <w:rStyle w:val="Hyperlink"/>
            <w:noProof/>
          </w:rPr>
          <w:t>2.3.3</w:t>
        </w:r>
        <w:r w:rsidR="00413182">
          <w:rPr>
            <w:rFonts w:asciiTheme="minorHAnsi" w:eastAsiaTheme="minorEastAsia" w:hAnsiTheme="minorHAnsi" w:cstheme="minorBidi"/>
            <w:noProof/>
            <w:sz w:val="22"/>
            <w:szCs w:val="22"/>
            <w:lang w:val="en-US" w:eastAsia="zh-TW"/>
          </w:rPr>
          <w:tab/>
        </w:r>
        <w:r w:rsidR="00413182" w:rsidRPr="002663CB">
          <w:rPr>
            <w:rStyle w:val="Hyperlink"/>
            <w:noProof/>
          </w:rPr>
          <w:t>Usability Testing</w:t>
        </w:r>
        <w:r w:rsidR="00413182">
          <w:rPr>
            <w:noProof/>
            <w:webHidden/>
          </w:rPr>
          <w:tab/>
        </w:r>
        <w:r w:rsidR="00413182">
          <w:rPr>
            <w:noProof/>
            <w:webHidden/>
          </w:rPr>
          <w:fldChar w:fldCharType="begin"/>
        </w:r>
        <w:r w:rsidR="00413182">
          <w:rPr>
            <w:noProof/>
            <w:webHidden/>
          </w:rPr>
          <w:instrText xml:space="preserve"> PAGEREF _Toc479147710 \h </w:instrText>
        </w:r>
        <w:r w:rsidR="00413182">
          <w:rPr>
            <w:noProof/>
            <w:webHidden/>
          </w:rPr>
        </w:r>
        <w:r w:rsidR="00413182">
          <w:rPr>
            <w:noProof/>
            <w:webHidden/>
          </w:rPr>
          <w:fldChar w:fldCharType="separate"/>
        </w:r>
        <w:r w:rsidR="00413182">
          <w:rPr>
            <w:noProof/>
            <w:webHidden/>
          </w:rPr>
          <w:t>15</w:t>
        </w:r>
        <w:r w:rsidR="00413182">
          <w:rPr>
            <w:noProof/>
            <w:webHidden/>
          </w:rPr>
          <w:fldChar w:fldCharType="end"/>
        </w:r>
      </w:hyperlink>
    </w:p>
    <w:p w:rsidR="00413182" w:rsidRDefault="00F57ABF">
      <w:pPr>
        <w:pStyle w:val="TOC2"/>
        <w:tabs>
          <w:tab w:val="left" w:pos="880"/>
          <w:tab w:val="right" w:leader="dot" w:pos="9350"/>
        </w:tabs>
        <w:rPr>
          <w:rFonts w:asciiTheme="minorHAnsi" w:eastAsiaTheme="minorEastAsia" w:hAnsiTheme="minorHAnsi" w:cstheme="minorBidi"/>
          <w:noProof/>
          <w:sz w:val="22"/>
          <w:szCs w:val="22"/>
          <w:lang w:val="en-US" w:eastAsia="zh-TW"/>
        </w:rPr>
      </w:pPr>
      <w:hyperlink w:anchor="_Toc479147711" w:history="1">
        <w:r w:rsidR="00413182" w:rsidRPr="002663CB">
          <w:rPr>
            <w:rStyle w:val="Hyperlink"/>
            <w:noProof/>
          </w:rPr>
          <w:t>2.3.4</w:t>
        </w:r>
        <w:r w:rsidR="00413182">
          <w:rPr>
            <w:rFonts w:asciiTheme="minorHAnsi" w:eastAsiaTheme="minorEastAsia" w:hAnsiTheme="minorHAnsi" w:cstheme="minorBidi"/>
            <w:noProof/>
            <w:sz w:val="22"/>
            <w:szCs w:val="22"/>
            <w:lang w:val="en-US" w:eastAsia="zh-TW"/>
          </w:rPr>
          <w:tab/>
        </w:r>
        <w:r w:rsidR="00413182" w:rsidRPr="002663CB">
          <w:rPr>
            <w:rStyle w:val="Hyperlink"/>
            <w:noProof/>
          </w:rPr>
          <w:t>Compatibility Testing</w:t>
        </w:r>
        <w:r w:rsidR="00413182">
          <w:rPr>
            <w:noProof/>
            <w:webHidden/>
          </w:rPr>
          <w:tab/>
        </w:r>
        <w:r w:rsidR="00413182">
          <w:rPr>
            <w:noProof/>
            <w:webHidden/>
          </w:rPr>
          <w:fldChar w:fldCharType="begin"/>
        </w:r>
        <w:r w:rsidR="00413182">
          <w:rPr>
            <w:noProof/>
            <w:webHidden/>
          </w:rPr>
          <w:instrText xml:space="preserve"> PAGEREF _Toc479147711 \h </w:instrText>
        </w:r>
        <w:r w:rsidR="00413182">
          <w:rPr>
            <w:noProof/>
            <w:webHidden/>
          </w:rPr>
        </w:r>
        <w:r w:rsidR="00413182">
          <w:rPr>
            <w:noProof/>
            <w:webHidden/>
          </w:rPr>
          <w:fldChar w:fldCharType="separate"/>
        </w:r>
        <w:r w:rsidR="00413182">
          <w:rPr>
            <w:noProof/>
            <w:webHidden/>
          </w:rPr>
          <w:t>15</w:t>
        </w:r>
        <w:r w:rsidR="00413182">
          <w:rPr>
            <w:noProof/>
            <w:webHidden/>
          </w:rPr>
          <w:fldChar w:fldCharType="end"/>
        </w:r>
      </w:hyperlink>
    </w:p>
    <w:p w:rsidR="00413182" w:rsidRDefault="00F57ABF">
      <w:pPr>
        <w:pStyle w:val="TOC2"/>
        <w:tabs>
          <w:tab w:val="left" w:pos="880"/>
          <w:tab w:val="right" w:leader="dot" w:pos="9350"/>
        </w:tabs>
        <w:rPr>
          <w:rFonts w:asciiTheme="minorHAnsi" w:eastAsiaTheme="minorEastAsia" w:hAnsiTheme="minorHAnsi" w:cstheme="minorBidi"/>
          <w:noProof/>
          <w:sz w:val="22"/>
          <w:szCs w:val="22"/>
          <w:lang w:val="en-US" w:eastAsia="zh-TW"/>
        </w:rPr>
      </w:pPr>
      <w:hyperlink w:anchor="_Toc479147712" w:history="1">
        <w:r w:rsidR="00413182" w:rsidRPr="002663CB">
          <w:rPr>
            <w:rStyle w:val="Hyperlink"/>
            <w:noProof/>
          </w:rPr>
          <w:t>2.3.5</w:t>
        </w:r>
        <w:r w:rsidR="00413182">
          <w:rPr>
            <w:rFonts w:asciiTheme="minorHAnsi" w:eastAsiaTheme="minorEastAsia" w:hAnsiTheme="minorHAnsi" w:cstheme="minorBidi"/>
            <w:noProof/>
            <w:sz w:val="22"/>
            <w:szCs w:val="22"/>
            <w:lang w:val="en-US" w:eastAsia="zh-TW"/>
          </w:rPr>
          <w:tab/>
        </w:r>
        <w:r w:rsidR="00413182" w:rsidRPr="002663CB">
          <w:rPr>
            <w:rStyle w:val="Hyperlink"/>
            <w:noProof/>
          </w:rPr>
          <w:t>Performance Testing</w:t>
        </w:r>
        <w:r w:rsidR="00413182">
          <w:rPr>
            <w:noProof/>
            <w:webHidden/>
          </w:rPr>
          <w:tab/>
        </w:r>
        <w:r w:rsidR="00413182">
          <w:rPr>
            <w:noProof/>
            <w:webHidden/>
          </w:rPr>
          <w:fldChar w:fldCharType="begin"/>
        </w:r>
        <w:r w:rsidR="00413182">
          <w:rPr>
            <w:noProof/>
            <w:webHidden/>
          </w:rPr>
          <w:instrText xml:space="preserve"> PAGEREF _Toc479147712 \h </w:instrText>
        </w:r>
        <w:r w:rsidR="00413182">
          <w:rPr>
            <w:noProof/>
            <w:webHidden/>
          </w:rPr>
        </w:r>
        <w:r w:rsidR="00413182">
          <w:rPr>
            <w:noProof/>
            <w:webHidden/>
          </w:rPr>
          <w:fldChar w:fldCharType="separate"/>
        </w:r>
        <w:r w:rsidR="00413182">
          <w:rPr>
            <w:noProof/>
            <w:webHidden/>
          </w:rPr>
          <w:t>15</w:t>
        </w:r>
        <w:r w:rsidR="00413182">
          <w:rPr>
            <w:noProof/>
            <w:webHidden/>
          </w:rPr>
          <w:fldChar w:fldCharType="end"/>
        </w:r>
      </w:hyperlink>
    </w:p>
    <w:p w:rsidR="00413182" w:rsidRDefault="00F57ABF">
      <w:pPr>
        <w:pStyle w:val="TOC2"/>
        <w:tabs>
          <w:tab w:val="left" w:pos="880"/>
          <w:tab w:val="right" w:leader="dot" w:pos="9350"/>
        </w:tabs>
        <w:rPr>
          <w:rFonts w:asciiTheme="minorHAnsi" w:eastAsiaTheme="minorEastAsia" w:hAnsiTheme="minorHAnsi" w:cstheme="minorBidi"/>
          <w:noProof/>
          <w:sz w:val="22"/>
          <w:szCs w:val="22"/>
          <w:lang w:val="en-US" w:eastAsia="zh-TW"/>
        </w:rPr>
      </w:pPr>
      <w:hyperlink w:anchor="_Toc479147713" w:history="1">
        <w:r w:rsidR="00413182" w:rsidRPr="002663CB">
          <w:rPr>
            <w:rStyle w:val="Hyperlink"/>
            <w:noProof/>
          </w:rPr>
          <w:t>2.3.6</w:t>
        </w:r>
        <w:r w:rsidR="00413182">
          <w:rPr>
            <w:rFonts w:asciiTheme="minorHAnsi" w:eastAsiaTheme="minorEastAsia" w:hAnsiTheme="minorHAnsi" w:cstheme="minorBidi"/>
            <w:noProof/>
            <w:sz w:val="22"/>
            <w:szCs w:val="22"/>
            <w:lang w:val="en-US" w:eastAsia="zh-TW"/>
          </w:rPr>
          <w:tab/>
        </w:r>
        <w:r w:rsidR="00413182" w:rsidRPr="002663CB">
          <w:rPr>
            <w:rStyle w:val="Hyperlink"/>
            <w:noProof/>
          </w:rPr>
          <w:t>Security Testing</w:t>
        </w:r>
        <w:r w:rsidR="00413182">
          <w:rPr>
            <w:noProof/>
            <w:webHidden/>
          </w:rPr>
          <w:tab/>
        </w:r>
        <w:r w:rsidR="00413182">
          <w:rPr>
            <w:noProof/>
            <w:webHidden/>
          </w:rPr>
          <w:fldChar w:fldCharType="begin"/>
        </w:r>
        <w:r w:rsidR="00413182">
          <w:rPr>
            <w:noProof/>
            <w:webHidden/>
          </w:rPr>
          <w:instrText xml:space="preserve"> PAGEREF _Toc479147713 \h </w:instrText>
        </w:r>
        <w:r w:rsidR="00413182">
          <w:rPr>
            <w:noProof/>
            <w:webHidden/>
          </w:rPr>
        </w:r>
        <w:r w:rsidR="00413182">
          <w:rPr>
            <w:noProof/>
            <w:webHidden/>
          </w:rPr>
          <w:fldChar w:fldCharType="separate"/>
        </w:r>
        <w:r w:rsidR="00413182">
          <w:rPr>
            <w:noProof/>
            <w:webHidden/>
          </w:rPr>
          <w:t>15</w:t>
        </w:r>
        <w:r w:rsidR="00413182">
          <w:rPr>
            <w:noProof/>
            <w:webHidden/>
          </w:rPr>
          <w:fldChar w:fldCharType="end"/>
        </w:r>
      </w:hyperlink>
    </w:p>
    <w:p w:rsidR="00413182" w:rsidRDefault="00F57ABF">
      <w:pPr>
        <w:pStyle w:val="TOC2"/>
        <w:tabs>
          <w:tab w:val="left" w:pos="880"/>
          <w:tab w:val="right" w:leader="dot" w:pos="9350"/>
        </w:tabs>
        <w:rPr>
          <w:rFonts w:asciiTheme="minorHAnsi" w:eastAsiaTheme="minorEastAsia" w:hAnsiTheme="minorHAnsi" w:cstheme="minorBidi"/>
          <w:noProof/>
          <w:sz w:val="22"/>
          <w:szCs w:val="22"/>
          <w:lang w:val="en-US" w:eastAsia="zh-TW"/>
        </w:rPr>
      </w:pPr>
      <w:hyperlink w:anchor="_Toc479147714" w:history="1">
        <w:r w:rsidR="00413182" w:rsidRPr="002663CB">
          <w:rPr>
            <w:rStyle w:val="Hyperlink"/>
            <w:noProof/>
          </w:rPr>
          <w:t>2.3.7</w:t>
        </w:r>
        <w:r w:rsidR="00413182">
          <w:rPr>
            <w:rFonts w:asciiTheme="minorHAnsi" w:eastAsiaTheme="minorEastAsia" w:hAnsiTheme="minorHAnsi" w:cstheme="minorBidi"/>
            <w:noProof/>
            <w:sz w:val="22"/>
            <w:szCs w:val="22"/>
            <w:lang w:val="en-US" w:eastAsia="zh-TW"/>
          </w:rPr>
          <w:tab/>
        </w:r>
        <w:r w:rsidR="00413182" w:rsidRPr="002663CB">
          <w:rPr>
            <w:rStyle w:val="Hyperlink"/>
            <w:noProof/>
          </w:rPr>
          <w:t>Interruption Testing</w:t>
        </w:r>
        <w:r w:rsidR="00413182">
          <w:rPr>
            <w:noProof/>
            <w:webHidden/>
          </w:rPr>
          <w:tab/>
        </w:r>
        <w:r w:rsidR="00413182">
          <w:rPr>
            <w:noProof/>
            <w:webHidden/>
          </w:rPr>
          <w:fldChar w:fldCharType="begin"/>
        </w:r>
        <w:r w:rsidR="00413182">
          <w:rPr>
            <w:noProof/>
            <w:webHidden/>
          </w:rPr>
          <w:instrText xml:space="preserve"> PAGEREF _Toc479147714 \h </w:instrText>
        </w:r>
        <w:r w:rsidR="00413182">
          <w:rPr>
            <w:noProof/>
            <w:webHidden/>
          </w:rPr>
        </w:r>
        <w:r w:rsidR="00413182">
          <w:rPr>
            <w:noProof/>
            <w:webHidden/>
          </w:rPr>
          <w:fldChar w:fldCharType="separate"/>
        </w:r>
        <w:r w:rsidR="00413182">
          <w:rPr>
            <w:noProof/>
            <w:webHidden/>
          </w:rPr>
          <w:t>15</w:t>
        </w:r>
        <w:r w:rsidR="00413182">
          <w:rPr>
            <w:noProof/>
            <w:webHidden/>
          </w:rPr>
          <w:fldChar w:fldCharType="end"/>
        </w:r>
      </w:hyperlink>
    </w:p>
    <w:p w:rsidR="00413182" w:rsidRDefault="00F57ABF">
      <w:pPr>
        <w:pStyle w:val="TOC2"/>
        <w:tabs>
          <w:tab w:val="left" w:pos="880"/>
          <w:tab w:val="right" w:leader="dot" w:pos="9350"/>
        </w:tabs>
        <w:rPr>
          <w:rFonts w:asciiTheme="minorHAnsi" w:eastAsiaTheme="minorEastAsia" w:hAnsiTheme="minorHAnsi" w:cstheme="minorBidi"/>
          <w:noProof/>
          <w:sz w:val="22"/>
          <w:szCs w:val="22"/>
          <w:lang w:val="en-US" w:eastAsia="zh-TW"/>
        </w:rPr>
      </w:pPr>
      <w:hyperlink w:anchor="_Toc479147715" w:history="1">
        <w:r w:rsidR="00413182" w:rsidRPr="002663CB">
          <w:rPr>
            <w:rStyle w:val="Hyperlink"/>
            <w:noProof/>
          </w:rPr>
          <w:t>2.3.8</w:t>
        </w:r>
        <w:r w:rsidR="00413182">
          <w:rPr>
            <w:rFonts w:asciiTheme="minorHAnsi" w:eastAsiaTheme="minorEastAsia" w:hAnsiTheme="minorHAnsi" w:cstheme="minorBidi"/>
            <w:noProof/>
            <w:sz w:val="22"/>
            <w:szCs w:val="22"/>
            <w:lang w:val="en-US" w:eastAsia="zh-TW"/>
          </w:rPr>
          <w:tab/>
        </w:r>
        <w:r w:rsidR="00413182" w:rsidRPr="002663CB">
          <w:rPr>
            <w:rStyle w:val="Hyperlink"/>
            <w:noProof/>
          </w:rPr>
          <w:t>Automation Testing</w:t>
        </w:r>
        <w:r w:rsidR="00413182">
          <w:rPr>
            <w:noProof/>
            <w:webHidden/>
          </w:rPr>
          <w:tab/>
        </w:r>
        <w:r w:rsidR="00413182">
          <w:rPr>
            <w:noProof/>
            <w:webHidden/>
          </w:rPr>
          <w:fldChar w:fldCharType="begin"/>
        </w:r>
        <w:r w:rsidR="00413182">
          <w:rPr>
            <w:noProof/>
            <w:webHidden/>
          </w:rPr>
          <w:instrText xml:space="preserve"> PAGEREF _Toc479147715 \h </w:instrText>
        </w:r>
        <w:r w:rsidR="00413182">
          <w:rPr>
            <w:noProof/>
            <w:webHidden/>
          </w:rPr>
        </w:r>
        <w:r w:rsidR="00413182">
          <w:rPr>
            <w:noProof/>
            <w:webHidden/>
          </w:rPr>
          <w:fldChar w:fldCharType="separate"/>
        </w:r>
        <w:r w:rsidR="00413182">
          <w:rPr>
            <w:noProof/>
            <w:webHidden/>
          </w:rPr>
          <w:t>16</w:t>
        </w:r>
        <w:r w:rsidR="00413182">
          <w:rPr>
            <w:noProof/>
            <w:webHidden/>
          </w:rPr>
          <w:fldChar w:fldCharType="end"/>
        </w:r>
      </w:hyperlink>
    </w:p>
    <w:p w:rsidR="00413182" w:rsidRDefault="00F57ABF">
      <w:pPr>
        <w:pStyle w:val="TOC1"/>
        <w:tabs>
          <w:tab w:val="left" w:pos="660"/>
          <w:tab w:val="right" w:leader="dot" w:pos="9350"/>
        </w:tabs>
        <w:rPr>
          <w:rFonts w:asciiTheme="minorHAnsi" w:eastAsiaTheme="minorEastAsia" w:hAnsiTheme="minorHAnsi" w:cstheme="minorBidi"/>
          <w:b w:val="0"/>
          <w:bCs w:val="0"/>
          <w:noProof/>
          <w:color w:val="auto"/>
          <w:sz w:val="22"/>
          <w:szCs w:val="22"/>
          <w:lang w:val="en-US" w:eastAsia="zh-TW"/>
        </w:rPr>
      </w:pPr>
      <w:hyperlink w:anchor="_Toc479147716" w:history="1">
        <w:r w:rsidR="00413182" w:rsidRPr="002663CB">
          <w:rPr>
            <w:rStyle w:val="Hyperlink"/>
            <w:rFonts w:cstheme="minorHAnsi"/>
            <w:noProof/>
            <w:lang w:val="en-US"/>
          </w:rPr>
          <w:t>2.4</w:t>
        </w:r>
        <w:r w:rsidR="00413182">
          <w:rPr>
            <w:rFonts w:asciiTheme="minorHAnsi" w:eastAsiaTheme="minorEastAsia" w:hAnsiTheme="minorHAnsi" w:cstheme="minorBidi"/>
            <w:b w:val="0"/>
            <w:bCs w:val="0"/>
            <w:noProof/>
            <w:color w:val="auto"/>
            <w:sz w:val="22"/>
            <w:szCs w:val="22"/>
            <w:lang w:val="en-US" w:eastAsia="zh-TW"/>
          </w:rPr>
          <w:tab/>
        </w:r>
        <w:r w:rsidR="00413182" w:rsidRPr="002663CB">
          <w:rPr>
            <w:rStyle w:val="Hyperlink"/>
            <w:rFonts w:cstheme="minorHAnsi"/>
            <w:noProof/>
            <w:lang w:val="en-US"/>
          </w:rPr>
          <w:t>Test Strategy for Desktop Applications</w:t>
        </w:r>
        <w:r w:rsidR="00413182">
          <w:rPr>
            <w:noProof/>
            <w:webHidden/>
          </w:rPr>
          <w:tab/>
        </w:r>
        <w:r w:rsidR="00413182">
          <w:rPr>
            <w:noProof/>
            <w:webHidden/>
          </w:rPr>
          <w:fldChar w:fldCharType="begin"/>
        </w:r>
        <w:r w:rsidR="00413182">
          <w:rPr>
            <w:noProof/>
            <w:webHidden/>
          </w:rPr>
          <w:instrText xml:space="preserve"> PAGEREF _Toc479147716 \h </w:instrText>
        </w:r>
        <w:r w:rsidR="00413182">
          <w:rPr>
            <w:noProof/>
            <w:webHidden/>
          </w:rPr>
        </w:r>
        <w:r w:rsidR="00413182">
          <w:rPr>
            <w:noProof/>
            <w:webHidden/>
          </w:rPr>
          <w:fldChar w:fldCharType="separate"/>
        </w:r>
        <w:r w:rsidR="00413182">
          <w:rPr>
            <w:noProof/>
            <w:webHidden/>
          </w:rPr>
          <w:t>16</w:t>
        </w:r>
        <w:r w:rsidR="00413182">
          <w:rPr>
            <w:noProof/>
            <w:webHidden/>
          </w:rPr>
          <w:fldChar w:fldCharType="end"/>
        </w:r>
      </w:hyperlink>
    </w:p>
    <w:p w:rsidR="00413182" w:rsidRDefault="00F57ABF">
      <w:pPr>
        <w:pStyle w:val="TOC2"/>
        <w:tabs>
          <w:tab w:val="left" w:pos="880"/>
          <w:tab w:val="right" w:leader="dot" w:pos="9350"/>
        </w:tabs>
        <w:rPr>
          <w:rFonts w:asciiTheme="minorHAnsi" w:eastAsiaTheme="minorEastAsia" w:hAnsiTheme="minorHAnsi" w:cstheme="minorBidi"/>
          <w:noProof/>
          <w:sz w:val="22"/>
          <w:szCs w:val="22"/>
          <w:lang w:val="en-US" w:eastAsia="zh-TW"/>
        </w:rPr>
      </w:pPr>
      <w:hyperlink w:anchor="_Toc479147717" w:history="1">
        <w:r w:rsidR="00413182" w:rsidRPr="002663CB">
          <w:rPr>
            <w:rStyle w:val="Hyperlink"/>
            <w:noProof/>
          </w:rPr>
          <w:t>2.4.1</w:t>
        </w:r>
        <w:r w:rsidR="00413182">
          <w:rPr>
            <w:rFonts w:asciiTheme="minorHAnsi" w:eastAsiaTheme="minorEastAsia" w:hAnsiTheme="minorHAnsi" w:cstheme="minorBidi"/>
            <w:noProof/>
            <w:sz w:val="22"/>
            <w:szCs w:val="22"/>
            <w:lang w:val="en-US" w:eastAsia="zh-TW"/>
          </w:rPr>
          <w:tab/>
        </w:r>
        <w:r w:rsidR="00413182" w:rsidRPr="002663CB">
          <w:rPr>
            <w:rStyle w:val="Hyperlink"/>
            <w:noProof/>
          </w:rPr>
          <w:t>Smoke and Sanity Testing</w:t>
        </w:r>
        <w:r w:rsidR="00413182">
          <w:rPr>
            <w:noProof/>
            <w:webHidden/>
          </w:rPr>
          <w:tab/>
        </w:r>
        <w:r w:rsidR="00413182">
          <w:rPr>
            <w:noProof/>
            <w:webHidden/>
          </w:rPr>
          <w:fldChar w:fldCharType="begin"/>
        </w:r>
        <w:r w:rsidR="00413182">
          <w:rPr>
            <w:noProof/>
            <w:webHidden/>
          </w:rPr>
          <w:instrText xml:space="preserve"> PAGEREF _Toc479147717 \h </w:instrText>
        </w:r>
        <w:r w:rsidR="00413182">
          <w:rPr>
            <w:noProof/>
            <w:webHidden/>
          </w:rPr>
        </w:r>
        <w:r w:rsidR="00413182">
          <w:rPr>
            <w:noProof/>
            <w:webHidden/>
          </w:rPr>
          <w:fldChar w:fldCharType="separate"/>
        </w:r>
        <w:r w:rsidR="00413182">
          <w:rPr>
            <w:noProof/>
            <w:webHidden/>
          </w:rPr>
          <w:t>16</w:t>
        </w:r>
        <w:r w:rsidR="00413182">
          <w:rPr>
            <w:noProof/>
            <w:webHidden/>
          </w:rPr>
          <w:fldChar w:fldCharType="end"/>
        </w:r>
      </w:hyperlink>
    </w:p>
    <w:p w:rsidR="00413182" w:rsidRDefault="00F57ABF">
      <w:pPr>
        <w:pStyle w:val="TOC2"/>
        <w:tabs>
          <w:tab w:val="left" w:pos="880"/>
          <w:tab w:val="right" w:leader="dot" w:pos="9350"/>
        </w:tabs>
        <w:rPr>
          <w:rFonts w:asciiTheme="minorHAnsi" w:eastAsiaTheme="minorEastAsia" w:hAnsiTheme="minorHAnsi" w:cstheme="minorBidi"/>
          <w:noProof/>
          <w:sz w:val="22"/>
          <w:szCs w:val="22"/>
          <w:lang w:val="en-US" w:eastAsia="zh-TW"/>
        </w:rPr>
      </w:pPr>
      <w:hyperlink w:anchor="_Toc479147718" w:history="1">
        <w:r w:rsidR="00413182" w:rsidRPr="002663CB">
          <w:rPr>
            <w:rStyle w:val="Hyperlink"/>
            <w:noProof/>
          </w:rPr>
          <w:t>2.4.2</w:t>
        </w:r>
        <w:r w:rsidR="00413182">
          <w:rPr>
            <w:rFonts w:asciiTheme="minorHAnsi" w:eastAsiaTheme="minorEastAsia" w:hAnsiTheme="minorHAnsi" w:cstheme="minorBidi"/>
            <w:noProof/>
            <w:sz w:val="22"/>
            <w:szCs w:val="22"/>
            <w:lang w:val="en-US" w:eastAsia="zh-TW"/>
          </w:rPr>
          <w:tab/>
        </w:r>
        <w:r w:rsidR="00413182" w:rsidRPr="002663CB">
          <w:rPr>
            <w:rStyle w:val="Hyperlink"/>
            <w:noProof/>
          </w:rPr>
          <w:t>GUI Testing</w:t>
        </w:r>
        <w:r w:rsidR="00413182">
          <w:rPr>
            <w:noProof/>
            <w:webHidden/>
          </w:rPr>
          <w:tab/>
        </w:r>
        <w:r w:rsidR="00413182">
          <w:rPr>
            <w:noProof/>
            <w:webHidden/>
          </w:rPr>
          <w:fldChar w:fldCharType="begin"/>
        </w:r>
        <w:r w:rsidR="00413182">
          <w:rPr>
            <w:noProof/>
            <w:webHidden/>
          </w:rPr>
          <w:instrText xml:space="preserve"> PAGEREF _Toc479147718 \h </w:instrText>
        </w:r>
        <w:r w:rsidR="00413182">
          <w:rPr>
            <w:noProof/>
            <w:webHidden/>
          </w:rPr>
        </w:r>
        <w:r w:rsidR="00413182">
          <w:rPr>
            <w:noProof/>
            <w:webHidden/>
          </w:rPr>
          <w:fldChar w:fldCharType="separate"/>
        </w:r>
        <w:r w:rsidR="00413182">
          <w:rPr>
            <w:noProof/>
            <w:webHidden/>
          </w:rPr>
          <w:t>16</w:t>
        </w:r>
        <w:r w:rsidR="00413182">
          <w:rPr>
            <w:noProof/>
            <w:webHidden/>
          </w:rPr>
          <w:fldChar w:fldCharType="end"/>
        </w:r>
      </w:hyperlink>
    </w:p>
    <w:p w:rsidR="00413182" w:rsidRDefault="00F57ABF">
      <w:pPr>
        <w:pStyle w:val="TOC2"/>
        <w:tabs>
          <w:tab w:val="left" w:pos="880"/>
          <w:tab w:val="right" w:leader="dot" w:pos="9350"/>
        </w:tabs>
        <w:rPr>
          <w:rFonts w:asciiTheme="minorHAnsi" w:eastAsiaTheme="minorEastAsia" w:hAnsiTheme="minorHAnsi" w:cstheme="minorBidi"/>
          <w:noProof/>
          <w:sz w:val="22"/>
          <w:szCs w:val="22"/>
          <w:lang w:val="en-US" w:eastAsia="zh-TW"/>
        </w:rPr>
      </w:pPr>
      <w:hyperlink w:anchor="_Toc479147719" w:history="1">
        <w:r w:rsidR="00413182" w:rsidRPr="002663CB">
          <w:rPr>
            <w:rStyle w:val="Hyperlink"/>
            <w:noProof/>
          </w:rPr>
          <w:t>2.4.3</w:t>
        </w:r>
        <w:r w:rsidR="00413182">
          <w:rPr>
            <w:rFonts w:asciiTheme="minorHAnsi" w:eastAsiaTheme="minorEastAsia" w:hAnsiTheme="minorHAnsi" w:cstheme="minorBidi"/>
            <w:noProof/>
            <w:sz w:val="22"/>
            <w:szCs w:val="22"/>
            <w:lang w:val="en-US" w:eastAsia="zh-TW"/>
          </w:rPr>
          <w:tab/>
        </w:r>
        <w:r w:rsidR="00413182" w:rsidRPr="002663CB">
          <w:rPr>
            <w:rStyle w:val="Hyperlink"/>
            <w:noProof/>
          </w:rPr>
          <w:t>Functional Testing</w:t>
        </w:r>
        <w:r w:rsidR="00413182">
          <w:rPr>
            <w:noProof/>
            <w:webHidden/>
          </w:rPr>
          <w:tab/>
        </w:r>
        <w:r w:rsidR="00413182">
          <w:rPr>
            <w:noProof/>
            <w:webHidden/>
          </w:rPr>
          <w:fldChar w:fldCharType="begin"/>
        </w:r>
        <w:r w:rsidR="00413182">
          <w:rPr>
            <w:noProof/>
            <w:webHidden/>
          </w:rPr>
          <w:instrText xml:space="preserve"> PAGEREF _Toc479147719 \h </w:instrText>
        </w:r>
        <w:r w:rsidR="00413182">
          <w:rPr>
            <w:noProof/>
            <w:webHidden/>
          </w:rPr>
        </w:r>
        <w:r w:rsidR="00413182">
          <w:rPr>
            <w:noProof/>
            <w:webHidden/>
          </w:rPr>
          <w:fldChar w:fldCharType="separate"/>
        </w:r>
        <w:r w:rsidR="00413182">
          <w:rPr>
            <w:noProof/>
            <w:webHidden/>
          </w:rPr>
          <w:t>18</w:t>
        </w:r>
        <w:r w:rsidR="00413182">
          <w:rPr>
            <w:noProof/>
            <w:webHidden/>
          </w:rPr>
          <w:fldChar w:fldCharType="end"/>
        </w:r>
      </w:hyperlink>
    </w:p>
    <w:p w:rsidR="00413182" w:rsidRDefault="00F57ABF">
      <w:pPr>
        <w:pStyle w:val="TOC2"/>
        <w:tabs>
          <w:tab w:val="left" w:pos="880"/>
          <w:tab w:val="right" w:leader="dot" w:pos="9350"/>
        </w:tabs>
        <w:rPr>
          <w:rFonts w:asciiTheme="minorHAnsi" w:eastAsiaTheme="minorEastAsia" w:hAnsiTheme="minorHAnsi" w:cstheme="minorBidi"/>
          <w:noProof/>
          <w:sz w:val="22"/>
          <w:szCs w:val="22"/>
          <w:lang w:val="en-US" w:eastAsia="zh-TW"/>
        </w:rPr>
      </w:pPr>
      <w:hyperlink w:anchor="_Toc479147720" w:history="1">
        <w:r w:rsidR="00413182" w:rsidRPr="002663CB">
          <w:rPr>
            <w:rStyle w:val="Hyperlink"/>
            <w:noProof/>
          </w:rPr>
          <w:t>2.4.4</w:t>
        </w:r>
        <w:r w:rsidR="00413182">
          <w:rPr>
            <w:rFonts w:asciiTheme="minorHAnsi" w:eastAsiaTheme="minorEastAsia" w:hAnsiTheme="minorHAnsi" w:cstheme="minorBidi"/>
            <w:noProof/>
            <w:sz w:val="22"/>
            <w:szCs w:val="22"/>
            <w:lang w:val="en-US" w:eastAsia="zh-TW"/>
          </w:rPr>
          <w:tab/>
        </w:r>
        <w:r w:rsidR="00413182" w:rsidRPr="002663CB">
          <w:rPr>
            <w:rStyle w:val="Hyperlink"/>
            <w:noProof/>
          </w:rPr>
          <w:t>Compatibility Testing</w:t>
        </w:r>
        <w:r w:rsidR="00413182">
          <w:rPr>
            <w:noProof/>
            <w:webHidden/>
          </w:rPr>
          <w:tab/>
        </w:r>
        <w:r w:rsidR="00413182">
          <w:rPr>
            <w:noProof/>
            <w:webHidden/>
          </w:rPr>
          <w:fldChar w:fldCharType="begin"/>
        </w:r>
        <w:r w:rsidR="00413182">
          <w:rPr>
            <w:noProof/>
            <w:webHidden/>
          </w:rPr>
          <w:instrText xml:space="preserve"> PAGEREF _Toc479147720 \h </w:instrText>
        </w:r>
        <w:r w:rsidR="00413182">
          <w:rPr>
            <w:noProof/>
            <w:webHidden/>
          </w:rPr>
        </w:r>
        <w:r w:rsidR="00413182">
          <w:rPr>
            <w:noProof/>
            <w:webHidden/>
          </w:rPr>
          <w:fldChar w:fldCharType="separate"/>
        </w:r>
        <w:r w:rsidR="00413182">
          <w:rPr>
            <w:noProof/>
            <w:webHidden/>
          </w:rPr>
          <w:t>19</w:t>
        </w:r>
        <w:r w:rsidR="00413182">
          <w:rPr>
            <w:noProof/>
            <w:webHidden/>
          </w:rPr>
          <w:fldChar w:fldCharType="end"/>
        </w:r>
      </w:hyperlink>
    </w:p>
    <w:p w:rsidR="00413182" w:rsidRDefault="00F57ABF">
      <w:pPr>
        <w:pStyle w:val="TOC2"/>
        <w:tabs>
          <w:tab w:val="left" w:pos="880"/>
          <w:tab w:val="right" w:leader="dot" w:pos="9350"/>
        </w:tabs>
        <w:rPr>
          <w:rFonts w:asciiTheme="minorHAnsi" w:eastAsiaTheme="minorEastAsia" w:hAnsiTheme="minorHAnsi" w:cstheme="minorBidi"/>
          <w:noProof/>
          <w:sz w:val="22"/>
          <w:szCs w:val="22"/>
          <w:lang w:val="en-US" w:eastAsia="zh-TW"/>
        </w:rPr>
      </w:pPr>
      <w:hyperlink w:anchor="_Toc479147721" w:history="1">
        <w:r w:rsidR="00413182" w:rsidRPr="002663CB">
          <w:rPr>
            <w:rStyle w:val="Hyperlink"/>
            <w:noProof/>
          </w:rPr>
          <w:t>2.4.5</w:t>
        </w:r>
        <w:r w:rsidR="00413182">
          <w:rPr>
            <w:rFonts w:asciiTheme="minorHAnsi" w:eastAsiaTheme="minorEastAsia" w:hAnsiTheme="minorHAnsi" w:cstheme="minorBidi"/>
            <w:noProof/>
            <w:sz w:val="22"/>
            <w:szCs w:val="22"/>
            <w:lang w:val="en-US" w:eastAsia="zh-TW"/>
          </w:rPr>
          <w:tab/>
        </w:r>
        <w:r w:rsidR="00413182" w:rsidRPr="002663CB">
          <w:rPr>
            <w:rStyle w:val="Hyperlink"/>
            <w:noProof/>
          </w:rPr>
          <w:t>Performance Testing</w:t>
        </w:r>
        <w:r w:rsidR="00413182">
          <w:rPr>
            <w:noProof/>
            <w:webHidden/>
          </w:rPr>
          <w:tab/>
        </w:r>
        <w:r w:rsidR="00413182">
          <w:rPr>
            <w:noProof/>
            <w:webHidden/>
          </w:rPr>
          <w:fldChar w:fldCharType="begin"/>
        </w:r>
        <w:r w:rsidR="00413182">
          <w:rPr>
            <w:noProof/>
            <w:webHidden/>
          </w:rPr>
          <w:instrText xml:space="preserve"> PAGEREF _Toc479147721 \h </w:instrText>
        </w:r>
        <w:r w:rsidR="00413182">
          <w:rPr>
            <w:noProof/>
            <w:webHidden/>
          </w:rPr>
        </w:r>
        <w:r w:rsidR="00413182">
          <w:rPr>
            <w:noProof/>
            <w:webHidden/>
          </w:rPr>
          <w:fldChar w:fldCharType="separate"/>
        </w:r>
        <w:r w:rsidR="00413182">
          <w:rPr>
            <w:noProof/>
            <w:webHidden/>
          </w:rPr>
          <w:t>19</w:t>
        </w:r>
        <w:r w:rsidR="00413182">
          <w:rPr>
            <w:noProof/>
            <w:webHidden/>
          </w:rPr>
          <w:fldChar w:fldCharType="end"/>
        </w:r>
      </w:hyperlink>
    </w:p>
    <w:p w:rsidR="00413182" w:rsidRDefault="00F57ABF">
      <w:pPr>
        <w:pStyle w:val="TOC2"/>
        <w:tabs>
          <w:tab w:val="left" w:pos="880"/>
          <w:tab w:val="right" w:leader="dot" w:pos="9350"/>
        </w:tabs>
        <w:rPr>
          <w:rFonts w:asciiTheme="minorHAnsi" w:eastAsiaTheme="minorEastAsia" w:hAnsiTheme="minorHAnsi" w:cstheme="minorBidi"/>
          <w:noProof/>
          <w:sz w:val="22"/>
          <w:szCs w:val="22"/>
          <w:lang w:val="en-US" w:eastAsia="zh-TW"/>
        </w:rPr>
      </w:pPr>
      <w:hyperlink w:anchor="_Toc479147722" w:history="1">
        <w:r w:rsidR="00413182" w:rsidRPr="002663CB">
          <w:rPr>
            <w:rStyle w:val="Hyperlink"/>
            <w:noProof/>
          </w:rPr>
          <w:t>2.4.6</w:t>
        </w:r>
        <w:r w:rsidR="00413182">
          <w:rPr>
            <w:rFonts w:asciiTheme="minorHAnsi" w:eastAsiaTheme="minorEastAsia" w:hAnsiTheme="minorHAnsi" w:cstheme="minorBidi"/>
            <w:noProof/>
            <w:sz w:val="22"/>
            <w:szCs w:val="22"/>
            <w:lang w:val="en-US" w:eastAsia="zh-TW"/>
          </w:rPr>
          <w:tab/>
        </w:r>
        <w:r w:rsidR="00413182" w:rsidRPr="002663CB">
          <w:rPr>
            <w:rStyle w:val="Hyperlink"/>
            <w:noProof/>
          </w:rPr>
          <w:t>Automation Testing</w:t>
        </w:r>
        <w:r w:rsidR="00413182">
          <w:rPr>
            <w:noProof/>
            <w:webHidden/>
          </w:rPr>
          <w:tab/>
        </w:r>
        <w:r w:rsidR="00413182">
          <w:rPr>
            <w:noProof/>
            <w:webHidden/>
          </w:rPr>
          <w:fldChar w:fldCharType="begin"/>
        </w:r>
        <w:r w:rsidR="00413182">
          <w:rPr>
            <w:noProof/>
            <w:webHidden/>
          </w:rPr>
          <w:instrText xml:space="preserve"> PAGEREF _Toc479147722 \h </w:instrText>
        </w:r>
        <w:r w:rsidR="00413182">
          <w:rPr>
            <w:noProof/>
            <w:webHidden/>
          </w:rPr>
        </w:r>
        <w:r w:rsidR="00413182">
          <w:rPr>
            <w:noProof/>
            <w:webHidden/>
          </w:rPr>
          <w:fldChar w:fldCharType="separate"/>
        </w:r>
        <w:r w:rsidR="00413182">
          <w:rPr>
            <w:noProof/>
            <w:webHidden/>
          </w:rPr>
          <w:t>19</w:t>
        </w:r>
        <w:r w:rsidR="00413182">
          <w:rPr>
            <w:noProof/>
            <w:webHidden/>
          </w:rPr>
          <w:fldChar w:fldCharType="end"/>
        </w:r>
      </w:hyperlink>
    </w:p>
    <w:p w:rsidR="00ED1DB8" w:rsidRDefault="00946335" w:rsidP="00E32B04">
      <w:pPr>
        <w:pStyle w:val="BodytextTCS"/>
        <w:spacing w:before="0" w:after="0" w:line="360" w:lineRule="auto"/>
        <w:jc w:val="both"/>
        <w:rPr>
          <w:rFonts w:asciiTheme="minorHAnsi" w:hAnsiTheme="minorHAnsi" w:cstheme="minorHAnsi"/>
          <w:b/>
          <w:color w:val="4E84C4"/>
          <w:kern w:val="28"/>
          <w:sz w:val="36"/>
          <w:szCs w:val="36"/>
          <w:lang w:val="en-US"/>
        </w:rPr>
      </w:pPr>
      <w:r w:rsidRPr="00BA2BBD">
        <w:rPr>
          <w:rFonts w:asciiTheme="minorHAnsi" w:hAnsiTheme="minorHAnsi" w:cstheme="minorHAnsi"/>
          <w:noProof w:val="0"/>
          <w:szCs w:val="22"/>
        </w:rPr>
        <w:fldChar w:fldCharType="end"/>
      </w:r>
    </w:p>
    <w:p w:rsidR="00ED1DB8" w:rsidRDefault="00ED1DB8" w:rsidP="00ED1DB8">
      <w:pPr>
        <w:pStyle w:val="ListParagraph"/>
        <w:rPr>
          <w:rFonts w:asciiTheme="minorHAnsi" w:hAnsiTheme="minorHAnsi" w:cstheme="minorHAnsi"/>
          <w:b/>
          <w:color w:val="4E84C4"/>
          <w:kern w:val="28"/>
          <w:sz w:val="36"/>
          <w:szCs w:val="36"/>
          <w:lang w:val="en-US"/>
        </w:rPr>
      </w:pPr>
    </w:p>
    <w:p w:rsidR="00ED1DB8" w:rsidRDefault="00ED1DB8" w:rsidP="00ED1DB8">
      <w:pPr>
        <w:pStyle w:val="ListParagraph"/>
        <w:rPr>
          <w:rFonts w:asciiTheme="minorHAnsi" w:hAnsiTheme="minorHAnsi" w:cstheme="minorHAnsi"/>
          <w:b/>
          <w:color w:val="4E84C4"/>
          <w:kern w:val="28"/>
          <w:sz w:val="36"/>
          <w:szCs w:val="36"/>
          <w:lang w:val="en-US"/>
        </w:rPr>
      </w:pPr>
    </w:p>
    <w:p w:rsidR="00C9054C" w:rsidRDefault="00C9054C" w:rsidP="00ED1DB8">
      <w:pPr>
        <w:pStyle w:val="ListParagraph"/>
        <w:rPr>
          <w:rFonts w:asciiTheme="minorHAnsi" w:hAnsiTheme="minorHAnsi" w:cstheme="minorHAnsi"/>
          <w:b/>
          <w:color w:val="4E84C4"/>
          <w:kern w:val="28"/>
          <w:sz w:val="36"/>
          <w:szCs w:val="36"/>
          <w:lang w:val="en-US"/>
        </w:rPr>
      </w:pPr>
    </w:p>
    <w:p w:rsidR="00C9054C" w:rsidRDefault="00C9054C" w:rsidP="00ED1DB8">
      <w:pPr>
        <w:pStyle w:val="ListParagraph"/>
        <w:rPr>
          <w:rFonts w:asciiTheme="minorHAnsi" w:hAnsiTheme="minorHAnsi" w:cstheme="minorHAnsi"/>
          <w:b/>
          <w:color w:val="4E84C4"/>
          <w:kern w:val="28"/>
          <w:sz w:val="36"/>
          <w:szCs w:val="36"/>
          <w:lang w:val="en-US"/>
        </w:rPr>
      </w:pPr>
    </w:p>
    <w:p w:rsidR="00C9054C" w:rsidRDefault="00C9054C" w:rsidP="00ED1DB8">
      <w:pPr>
        <w:pStyle w:val="ListParagraph"/>
        <w:rPr>
          <w:rFonts w:asciiTheme="minorHAnsi" w:hAnsiTheme="minorHAnsi" w:cstheme="minorHAnsi"/>
          <w:b/>
          <w:color w:val="4E84C4"/>
          <w:kern w:val="28"/>
          <w:sz w:val="36"/>
          <w:szCs w:val="36"/>
          <w:lang w:val="en-US"/>
        </w:rPr>
      </w:pPr>
    </w:p>
    <w:p w:rsidR="00C9054C" w:rsidRDefault="00C9054C" w:rsidP="00ED1DB8">
      <w:pPr>
        <w:pStyle w:val="ListParagraph"/>
        <w:rPr>
          <w:rFonts w:asciiTheme="minorHAnsi" w:hAnsiTheme="minorHAnsi" w:cstheme="minorHAnsi"/>
          <w:b/>
          <w:color w:val="4E84C4"/>
          <w:kern w:val="28"/>
          <w:sz w:val="36"/>
          <w:szCs w:val="36"/>
          <w:lang w:val="en-US"/>
        </w:rPr>
      </w:pPr>
    </w:p>
    <w:p w:rsidR="00C9054C" w:rsidRDefault="00C9054C" w:rsidP="00ED1DB8">
      <w:pPr>
        <w:pStyle w:val="ListParagraph"/>
        <w:rPr>
          <w:rFonts w:asciiTheme="minorHAnsi" w:hAnsiTheme="minorHAnsi" w:cstheme="minorHAnsi"/>
          <w:b/>
          <w:color w:val="4E84C4"/>
          <w:kern w:val="28"/>
          <w:sz w:val="36"/>
          <w:szCs w:val="36"/>
          <w:lang w:val="en-US"/>
        </w:rPr>
      </w:pPr>
    </w:p>
    <w:p w:rsidR="00C9054C" w:rsidRDefault="00C9054C" w:rsidP="00ED1DB8">
      <w:pPr>
        <w:pStyle w:val="ListParagraph"/>
        <w:rPr>
          <w:rFonts w:asciiTheme="minorHAnsi" w:hAnsiTheme="minorHAnsi" w:cstheme="minorHAnsi"/>
          <w:b/>
          <w:color w:val="4E84C4"/>
          <w:kern w:val="28"/>
          <w:sz w:val="36"/>
          <w:szCs w:val="36"/>
          <w:lang w:val="en-US"/>
        </w:rPr>
      </w:pPr>
    </w:p>
    <w:p w:rsidR="00C9054C" w:rsidRDefault="00C9054C" w:rsidP="00ED1DB8">
      <w:pPr>
        <w:pStyle w:val="ListParagraph"/>
        <w:rPr>
          <w:rFonts w:asciiTheme="minorHAnsi" w:hAnsiTheme="minorHAnsi" w:cstheme="minorHAnsi"/>
          <w:b/>
          <w:color w:val="4E84C4"/>
          <w:kern w:val="28"/>
          <w:sz w:val="36"/>
          <w:szCs w:val="36"/>
          <w:lang w:val="en-US"/>
        </w:rPr>
      </w:pPr>
    </w:p>
    <w:p w:rsidR="00C9054C" w:rsidRDefault="00C9054C" w:rsidP="00ED1DB8">
      <w:pPr>
        <w:pStyle w:val="ListParagraph"/>
        <w:rPr>
          <w:rFonts w:asciiTheme="minorHAnsi" w:hAnsiTheme="minorHAnsi" w:cstheme="minorHAnsi"/>
          <w:b/>
          <w:color w:val="4E84C4"/>
          <w:kern w:val="28"/>
          <w:sz w:val="36"/>
          <w:szCs w:val="36"/>
          <w:lang w:val="en-US"/>
        </w:rPr>
      </w:pPr>
    </w:p>
    <w:p w:rsidR="00C9054C" w:rsidRDefault="00C9054C" w:rsidP="00ED1DB8">
      <w:pPr>
        <w:pStyle w:val="ListParagraph"/>
        <w:rPr>
          <w:rFonts w:asciiTheme="minorHAnsi" w:hAnsiTheme="minorHAnsi" w:cstheme="minorHAnsi"/>
          <w:b/>
          <w:color w:val="4E84C4"/>
          <w:kern w:val="28"/>
          <w:sz w:val="36"/>
          <w:szCs w:val="36"/>
          <w:lang w:val="en-US"/>
        </w:rPr>
      </w:pPr>
    </w:p>
    <w:p w:rsidR="00C9054C" w:rsidRDefault="00C9054C" w:rsidP="00ED1DB8">
      <w:pPr>
        <w:pStyle w:val="ListParagraph"/>
        <w:rPr>
          <w:rFonts w:asciiTheme="minorHAnsi" w:hAnsiTheme="minorHAnsi" w:cstheme="minorHAnsi"/>
          <w:b/>
          <w:color w:val="4E84C4"/>
          <w:kern w:val="28"/>
          <w:sz w:val="36"/>
          <w:szCs w:val="36"/>
          <w:lang w:val="en-US"/>
        </w:rPr>
      </w:pPr>
    </w:p>
    <w:p w:rsidR="00C9054C" w:rsidRDefault="00C9054C" w:rsidP="00ED1DB8">
      <w:pPr>
        <w:pStyle w:val="ListParagraph"/>
        <w:rPr>
          <w:rFonts w:asciiTheme="minorHAnsi" w:hAnsiTheme="minorHAnsi" w:cstheme="minorHAnsi"/>
          <w:b/>
          <w:color w:val="4E84C4"/>
          <w:kern w:val="28"/>
          <w:sz w:val="36"/>
          <w:szCs w:val="36"/>
          <w:lang w:val="en-US"/>
        </w:rPr>
      </w:pPr>
    </w:p>
    <w:p w:rsidR="00C9054C" w:rsidRDefault="00C9054C" w:rsidP="00ED1DB8">
      <w:pPr>
        <w:pStyle w:val="ListParagraph"/>
        <w:rPr>
          <w:rFonts w:asciiTheme="minorHAnsi" w:hAnsiTheme="minorHAnsi" w:cstheme="minorHAnsi"/>
          <w:b/>
          <w:color w:val="4E84C4"/>
          <w:kern w:val="28"/>
          <w:sz w:val="36"/>
          <w:szCs w:val="36"/>
          <w:lang w:val="en-US"/>
        </w:rPr>
      </w:pPr>
    </w:p>
    <w:p w:rsidR="00C9054C" w:rsidRDefault="00C9054C" w:rsidP="00ED1DB8">
      <w:pPr>
        <w:pStyle w:val="ListParagraph"/>
        <w:rPr>
          <w:rFonts w:asciiTheme="minorHAnsi" w:hAnsiTheme="minorHAnsi" w:cstheme="minorHAnsi"/>
          <w:b/>
          <w:color w:val="4E84C4"/>
          <w:kern w:val="28"/>
          <w:sz w:val="36"/>
          <w:szCs w:val="36"/>
          <w:lang w:val="en-US"/>
        </w:rPr>
      </w:pPr>
    </w:p>
    <w:p w:rsidR="00C9054C" w:rsidRDefault="00C9054C" w:rsidP="00ED1DB8">
      <w:pPr>
        <w:pStyle w:val="ListParagraph"/>
        <w:rPr>
          <w:rFonts w:asciiTheme="minorHAnsi" w:hAnsiTheme="minorHAnsi" w:cstheme="minorHAnsi"/>
          <w:b/>
          <w:color w:val="4E84C4"/>
          <w:kern w:val="28"/>
          <w:sz w:val="36"/>
          <w:szCs w:val="36"/>
          <w:lang w:val="en-US"/>
        </w:rPr>
      </w:pPr>
    </w:p>
    <w:p w:rsidR="00C9054C" w:rsidRDefault="00C9054C" w:rsidP="00ED1DB8">
      <w:pPr>
        <w:pStyle w:val="ListParagraph"/>
        <w:rPr>
          <w:rFonts w:asciiTheme="minorHAnsi" w:hAnsiTheme="minorHAnsi" w:cstheme="minorHAnsi"/>
          <w:b/>
          <w:color w:val="4E84C4"/>
          <w:kern w:val="28"/>
          <w:sz w:val="36"/>
          <w:szCs w:val="36"/>
          <w:lang w:val="en-US"/>
        </w:rPr>
      </w:pPr>
    </w:p>
    <w:p w:rsidR="00C9054C" w:rsidRDefault="00C9054C" w:rsidP="00ED1DB8">
      <w:pPr>
        <w:pStyle w:val="ListParagraph"/>
        <w:rPr>
          <w:rFonts w:asciiTheme="minorHAnsi" w:hAnsiTheme="minorHAnsi" w:cstheme="minorHAnsi"/>
          <w:b/>
          <w:color w:val="4E84C4"/>
          <w:kern w:val="28"/>
          <w:sz w:val="36"/>
          <w:szCs w:val="36"/>
          <w:lang w:val="en-US"/>
        </w:rPr>
      </w:pPr>
    </w:p>
    <w:p w:rsidR="00C9054C" w:rsidRDefault="00C9054C" w:rsidP="00ED1DB8">
      <w:pPr>
        <w:pStyle w:val="ListParagraph"/>
        <w:rPr>
          <w:rFonts w:asciiTheme="minorHAnsi" w:hAnsiTheme="minorHAnsi" w:cstheme="minorHAnsi"/>
          <w:b/>
          <w:color w:val="4E84C4"/>
          <w:kern w:val="28"/>
          <w:sz w:val="36"/>
          <w:szCs w:val="36"/>
          <w:lang w:val="en-US"/>
        </w:rPr>
      </w:pPr>
    </w:p>
    <w:p w:rsidR="00C9054C" w:rsidRDefault="00C9054C" w:rsidP="00ED1DB8">
      <w:pPr>
        <w:pStyle w:val="ListParagraph"/>
        <w:rPr>
          <w:rFonts w:asciiTheme="minorHAnsi" w:hAnsiTheme="minorHAnsi" w:cstheme="minorHAnsi"/>
          <w:b/>
          <w:color w:val="4E84C4"/>
          <w:kern w:val="28"/>
          <w:sz w:val="36"/>
          <w:szCs w:val="36"/>
          <w:lang w:val="en-US"/>
        </w:rPr>
      </w:pPr>
    </w:p>
    <w:p w:rsidR="00C9054C" w:rsidRDefault="00C9054C" w:rsidP="00ED1DB8">
      <w:pPr>
        <w:pStyle w:val="ListParagraph"/>
        <w:rPr>
          <w:rFonts w:asciiTheme="minorHAnsi" w:hAnsiTheme="minorHAnsi" w:cstheme="minorHAnsi"/>
          <w:b/>
          <w:color w:val="4E84C4"/>
          <w:kern w:val="28"/>
          <w:sz w:val="36"/>
          <w:szCs w:val="36"/>
          <w:lang w:val="en-US"/>
        </w:rPr>
      </w:pPr>
    </w:p>
    <w:p w:rsidR="00C9054C" w:rsidRDefault="00C9054C" w:rsidP="00ED1DB8">
      <w:pPr>
        <w:pStyle w:val="ListParagraph"/>
        <w:rPr>
          <w:rFonts w:asciiTheme="minorHAnsi" w:hAnsiTheme="minorHAnsi" w:cstheme="minorHAnsi"/>
          <w:b/>
          <w:color w:val="4E84C4"/>
          <w:kern w:val="28"/>
          <w:sz w:val="36"/>
          <w:szCs w:val="36"/>
          <w:lang w:val="en-US"/>
        </w:rPr>
      </w:pPr>
    </w:p>
    <w:p w:rsidR="00C9054C" w:rsidRDefault="00C9054C" w:rsidP="00ED1DB8">
      <w:pPr>
        <w:pStyle w:val="ListParagraph"/>
        <w:rPr>
          <w:rFonts w:asciiTheme="minorHAnsi" w:hAnsiTheme="minorHAnsi" w:cstheme="minorHAnsi"/>
          <w:b/>
          <w:color w:val="4E84C4"/>
          <w:kern w:val="28"/>
          <w:sz w:val="36"/>
          <w:szCs w:val="36"/>
          <w:lang w:val="en-US"/>
        </w:rPr>
      </w:pPr>
    </w:p>
    <w:p w:rsidR="00C9054C" w:rsidRDefault="00C9054C" w:rsidP="00ED1DB8">
      <w:pPr>
        <w:pStyle w:val="ListParagraph"/>
        <w:rPr>
          <w:rFonts w:asciiTheme="minorHAnsi" w:hAnsiTheme="minorHAnsi" w:cstheme="minorHAnsi"/>
          <w:b/>
          <w:color w:val="4E84C4"/>
          <w:kern w:val="28"/>
          <w:sz w:val="36"/>
          <w:szCs w:val="36"/>
          <w:lang w:val="en-US"/>
        </w:rPr>
      </w:pPr>
    </w:p>
    <w:p w:rsidR="00C9054C" w:rsidRDefault="00C9054C" w:rsidP="00ED1DB8">
      <w:pPr>
        <w:pStyle w:val="ListParagraph"/>
        <w:rPr>
          <w:rFonts w:asciiTheme="minorHAnsi" w:hAnsiTheme="minorHAnsi" w:cstheme="minorHAnsi"/>
          <w:b/>
          <w:color w:val="4E84C4"/>
          <w:kern w:val="28"/>
          <w:sz w:val="36"/>
          <w:szCs w:val="36"/>
          <w:lang w:val="en-US"/>
        </w:rPr>
      </w:pPr>
    </w:p>
    <w:p w:rsidR="00C9054C" w:rsidRDefault="00C9054C" w:rsidP="00ED1DB8">
      <w:pPr>
        <w:pStyle w:val="ListParagraph"/>
        <w:rPr>
          <w:rFonts w:asciiTheme="minorHAnsi" w:hAnsiTheme="minorHAnsi" w:cstheme="minorHAnsi"/>
          <w:b/>
          <w:color w:val="4E84C4"/>
          <w:kern w:val="28"/>
          <w:sz w:val="36"/>
          <w:szCs w:val="36"/>
          <w:lang w:val="en-US"/>
        </w:rPr>
      </w:pPr>
    </w:p>
    <w:p w:rsidR="00C9054C" w:rsidRDefault="00C9054C" w:rsidP="00ED1DB8">
      <w:pPr>
        <w:pStyle w:val="ListParagraph"/>
        <w:rPr>
          <w:rFonts w:asciiTheme="minorHAnsi" w:hAnsiTheme="minorHAnsi" w:cstheme="minorHAnsi"/>
          <w:b/>
          <w:color w:val="4E84C4"/>
          <w:kern w:val="28"/>
          <w:sz w:val="36"/>
          <w:szCs w:val="36"/>
          <w:lang w:val="en-US"/>
        </w:rPr>
      </w:pPr>
    </w:p>
    <w:p w:rsidR="00405371" w:rsidRDefault="00405371" w:rsidP="00ED1DB8">
      <w:pPr>
        <w:pStyle w:val="ListParagraph"/>
        <w:rPr>
          <w:rFonts w:asciiTheme="minorHAnsi" w:hAnsiTheme="minorHAnsi" w:cstheme="minorHAnsi"/>
          <w:b/>
          <w:color w:val="4E84C4"/>
          <w:kern w:val="28"/>
          <w:sz w:val="36"/>
          <w:szCs w:val="36"/>
          <w:lang w:val="en-US"/>
        </w:rPr>
      </w:pPr>
    </w:p>
    <w:p w:rsidR="00405371" w:rsidRDefault="00405371" w:rsidP="00ED1DB8">
      <w:pPr>
        <w:pStyle w:val="ListParagraph"/>
        <w:rPr>
          <w:rFonts w:asciiTheme="minorHAnsi" w:hAnsiTheme="minorHAnsi" w:cstheme="minorHAnsi"/>
          <w:b/>
          <w:color w:val="4E84C4"/>
          <w:kern w:val="28"/>
          <w:sz w:val="36"/>
          <w:szCs w:val="36"/>
          <w:lang w:val="en-US"/>
        </w:rPr>
      </w:pPr>
    </w:p>
    <w:p w:rsidR="00405371" w:rsidRDefault="00405371" w:rsidP="00ED1DB8">
      <w:pPr>
        <w:pStyle w:val="ListParagraph"/>
        <w:rPr>
          <w:rFonts w:asciiTheme="minorHAnsi" w:hAnsiTheme="minorHAnsi" w:cstheme="minorHAnsi"/>
          <w:b/>
          <w:color w:val="4E84C4"/>
          <w:kern w:val="28"/>
          <w:sz w:val="36"/>
          <w:szCs w:val="36"/>
          <w:lang w:val="en-US"/>
        </w:rPr>
      </w:pPr>
    </w:p>
    <w:p w:rsidR="00ED1DB8" w:rsidRDefault="00ED1DB8" w:rsidP="00ED1DB8">
      <w:pPr>
        <w:pStyle w:val="ListParagraph"/>
        <w:rPr>
          <w:rFonts w:asciiTheme="minorHAnsi" w:hAnsiTheme="minorHAnsi" w:cstheme="minorHAnsi"/>
          <w:b/>
          <w:color w:val="4E84C4"/>
          <w:kern w:val="28"/>
          <w:sz w:val="36"/>
          <w:szCs w:val="36"/>
          <w:lang w:val="en-US"/>
        </w:rPr>
      </w:pPr>
    </w:p>
    <w:p w:rsidR="00607007" w:rsidRPr="00607007" w:rsidRDefault="00F13017" w:rsidP="00607007">
      <w:pPr>
        <w:pStyle w:val="Heading1"/>
        <w:tabs>
          <w:tab w:val="num" w:pos="1152"/>
        </w:tabs>
        <w:ind w:left="1152"/>
        <w:jc w:val="center"/>
        <w:rPr>
          <w:sz w:val="72"/>
          <w:szCs w:val="72"/>
        </w:rPr>
      </w:pPr>
      <w:bookmarkStart w:id="1" w:name="_Toc468554467"/>
      <w:bookmarkStart w:id="2" w:name="_Toc479147683"/>
      <w:r>
        <w:rPr>
          <w:sz w:val="72"/>
          <w:szCs w:val="72"/>
        </w:rPr>
        <w:t>Software Test Strategy</w:t>
      </w:r>
      <w:bookmarkEnd w:id="1"/>
      <w:bookmarkEnd w:id="2"/>
    </w:p>
    <w:p w:rsidR="00ED1DB8" w:rsidRDefault="00ED1DB8">
      <w:pPr>
        <w:spacing w:after="200" w:line="276" w:lineRule="auto"/>
        <w:rPr>
          <w:rFonts w:asciiTheme="minorHAnsi" w:hAnsiTheme="minorHAnsi" w:cstheme="minorHAnsi"/>
          <w:sz w:val="22"/>
          <w:lang w:val="en-IN"/>
        </w:rPr>
      </w:pPr>
    </w:p>
    <w:p w:rsidR="00607007" w:rsidRDefault="00607007">
      <w:pPr>
        <w:spacing w:after="200" w:line="276" w:lineRule="auto"/>
        <w:rPr>
          <w:rFonts w:asciiTheme="minorHAnsi" w:hAnsiTheme="minorHAnsi" w:cstheme="minorHAnsi"/>
          <w:sz w:val="22"/>
          <w:lang w:val="en-IN"/>
        </w:rPr>
      </w:pPr>
    </w:p>
    <w:p w:rsidR="00607007" w:rsidRDefault="00607007">
      <w:pPr>
        <w:spacing w:after="200" w:line="276" w:lineRule="auto"/>
        <w:rPr>
          <w:rFonts w:asciiTheme="minorHAnsi" w:hAnsiTheme="minorHAnsi" w:cstheme="minorHAnsi"/>
          <w:sz w:val="22"/>
          <w:lang w:val="en-IN"/>
        </w:rPr>
      </w:pPr>
    </w:p>
    <w:p w:rsidR="00607007" w:rsidRDefault="00607007">
      <w:pPr>
        <w:spacing w:after="200" w:line="276" w:lineRule="auto"/>
        <w:rPr>
          <w:rFonts w:asciiTheme="minorHAnsi" w:hAnsiTheme="minorHAnsi" w:cstheme="minorHAnsi"/>
          <w:sz w:val="22"/>
          <w:lang w:val="en-IN"/>
        </w:rPr>
      </w:pPr>
    </w:p>
    <w:p w:rsidR="00607007" w:rsidRDefault="00607007">
      <w:pPr>
        <w:spacing w:after="200" w:line="276" w:lineRule="auto"/>
        <w:rPr>
          <w:rFonts w:asciiTheme="minorHAnsi" w:hAnsiTheme="minorHAnsi" w:cstheme="minorHAnsi"/>
          <w:sz w:val="22"/>
          <w:lang w:val="en-IN"/>
        </w:rPr>
      </w:pPr>
    </w:p>
    <w:p w:rsidR="00607007" w:rsidRDefault="00607007">
      <w:pPr>
        <w:spacing w:after="200" w:line="276" w:lineRule="auto"/>
        <w:rPr>
          <w:rFonts w:asciiTheme="minorHAnsi" w:hAnsiTheme="minorHAnsi" w:cstheme="minorHAnsi"/>
          <w:sz w:val="22"/>
          <w:lang w:val="en-IN"/>
        </w:rPr>
      </w:pPr>
    </w:p>
    <w:p w:rsidR="00607007" w:rsidRDefault="00607007">
      <w:pPr>
        <w:spacing w:after="200" w:line="276" w:lineRule="auto"/>
        <w:rPr>
          <w:rFonts w:asciiTheme="minorHAnsi" w:hAnsiTheme="minorHAnsi" w:cstheme="minorHAnsi"/>
          <w:sz w:val="22"/>
          <w:lang w:val="en-IN"/>
        </w:rPr>
      </w:pPr>
    </w:p>
    <w:p w:rsidR="00607007" w:rsidRDefault="00607007">
      <w:pPr>
        <w:spacing w:after="200" w:line="276" w:lineRule="auto"/>
        <w:rPr>
          <w:rFonts w:asciiTheme="minorHAnsi" w:hAnsiTheme="minorHAnsi" w:cstheme="minorHAnsi"/>
          <w:sz w:val="22"/>
          <w:lang w:val="en-IN"/>
        </w:rPr>
      </w:pPr>
    </w:p>
    <w:p w:rsidR="00D40AAC" w:rsidRDefault="00D40AAC">
      <w:pPr>
        <w:spacing w:after="200" w:line="276" w:lineRule="auto"/>
        <w:rPr>
          <w:rFonts w:asciiTheme="minorHAnsi" w:hAnsiTheme="minorHAnsi" w:cstheme="minorHAnsi"/>
          <w:sz w:val="22"/>
          <w:lang w:val="en-IN"/>
        </w:rPr>
      </w:pPr>
    </w:p>
    <w:p w:rsidR="00D40AAC" w:rsidRDefault="00D40AAC">
      <w:pPr>
        <w:spacing w:after="200" w:line="276" w:lineRule="auto"/>
        <w:rPr>
          <w:rFonts w:asciiTheme="minorHAnsi" w:hAnsiTheme="minorHAnsi" w:cstheme="minorHAnsi"/>
          <w:sz w:val="22"/>
          <w:lang w:val="en-IN"/>
        </w:rPr>
      </w:pPr>
    </w:p>
    <w:p w:rsidR="00607007" w:rsidRDefault="00607007">
      <w:pPr>
        <w:spacing w:after="200" w:line="276" w:lineRule="auto"/>
        <w:rPr>
          <w:rFonts w:asciiTheme="minorHAnsi" w:hAnsiTheme="minorHAnsi" w:cstheme="minorHAnsi"/>
          <w:sz w:val="22"/>
          <w:lang w:val="en-IN"/>
        </w:rPr>
      </w:pPr>
    </w:p>
    <w:p w:rsidR="00607007" w:rsidRDefault="00607007">
      <w:pPr>
        <w:spacing w:after="200" w:line="276" w:lineRule="auto"/>
        <w:rPr>
          <w:rFonts w:asciiTheme="minorHAnsi" w:hAnsiTheme="minorHAnsi" w:cstheme="minorHAnsi"/>
          <w:sz w:val="22"/>
          <w:lang w:val="en-IN"/>
        </w:rPr>
      </w:pPr>
    </w:p>
    <w:p w:rsidR="00946335" w:rsidRPr="00FF7860" w:rsidRDefault="00631BE3" w:rsidP="004546EC">
      <w:pPr>
        <w:pStyle w:val="Heading1"/>
        <w:numPr>
          <w:ilvl w:val="1"/>
          <w:numId w:val="26"/>
        </w:numPr>
        <w:jc w:val="both"/>
      </w:pPr>
      <w:bookmarkStart w:id="3" w:name="_Toc479147684"/>
      <w:r>
        <w:lastRenderedPageBreak/>
        <w:t>Test Strategy</w:t>
      </w:r>
      <w:r w:rsidR="00946335" w:rsidRPr="00FF7860">
        <w:t xml:space="preserve"> – An Introduction</w:t>
      </w:r>
      <w:bookmarkEnd w:id="3"/>
    </w:p>
    <w:p w:rsidR="00631BE3" w:rsidRPr="005E64AC" w:rsidRDefault="00631BE3" w:rsidP="00631BE3">
      <w:pPr>
        <w:shd w:val="clear" w:color="auto" w:fill="FFFFFF"/>
        <w:spacing w:after="225"/>
        <w:jc w:val="both"/>
        <w:rPr>
          <w:rFonts w:asciiTheme="minorHAnsi" w:hAnsiTheme="minorHAnsi" w:cstheme="minorHAnsi"/>
          <w:color w:val="343434"/>
          <w:sz w:val="26"/>
          <w:szCs w:val="26"/>
          <w:lang w:val="en-US" w:eastAsia="zh-TW"/>
        </w:rPr>
      </w:pPr>
      <w:r w:rsidRPr="005E64AC">
        <w:rPr>
          <w:rFonts w:asciiTheme="minorHAnsi" w:hAnsiTheme="minorHAnsi" w:cstheme="minorHAnsi"/>
          <w:color w:val="343434"/>
          <w:sz w:val="26"/>
          <w:szCs w:val="26"/>
          <w:lang w:val="en-US" w:eastAsia="zh-TW"/>
        </w:rPr>
        <w:t>Test strategy is a plan for defining the testing approach, and it answers to questions like what you want to get done and how you are going to accomplish it. It is most important document for any QA team in software testing, and effectively writing this document is a skill that every tester develops with experience.</w:t>
      </w:r>
    </w:p>
    <w:p w:rsidR="00946335" w:rsidRPr="005E64AC" w:rsidRDefault="00631BE3" w:rsidP="00631BE3">
      <w:pPr>
        <w:spacing w:after="60" w:line="276" w:lineRule="auto"/>
        <w:jc w:val="both"/>
        <w:rPr>
          <w:rFonts w:asciiTheme="minorHAnsi" w:hAnsiTheme="minorHAnsi" w:cstheme="minorHAnsi"/>
          <w:sz w:val="22"/>
          <w:lang w:val="en-IN"/>
        </w:rPr>
      </w:pPr>
      <w:r w:rsidRPr="005E64AC">
        <w:rPr>
          <w:rFonts w:asciiTheme="minorHAnsi" w:hAnsiTheme="minorHAnsi" w:cstheme="minorHAnsi"/>
          <w:color w:val="343434"/>
          <w:sz w:val="26"/>
          <w:szCs w:val="26"/>
          <w:lang w:val="en-US" w:eastAsia="zh-TW"/>
        </w:rPr>
        <w:t>Test planning activities guides team to define test coverage and testing scope. It also aids test managers to get clear picture of the project at any instance. The possibility of missing any test activity is very low when there is a proper test strategy in place. Testing strategy plan must be conversed with the entire team so that the team will be consistent on approach and responsibilities</w:t>
      </w:r>
    </w:p>
    <w:p w:rsidR="00946335" w:rsidRDefault="00631BE3" w:rsidP="00631BE3">
      <w:pPr>
        <w:spacing w:after="60"/>
        <w:jc w:val="center"/>
        <w:rPr>
          <w:rFonts w:asciiTheme="minorHAnsi" w:hAnsiTheme="minorHAnsi" w:cstheme="minorHAnsi"/>
          <w:sz w:val="22"/>
          <w:szCs w:val="22"/>
        </w:rPr>
      </w:pPr>
      <w:r>
        <w:rPr>
          <w:noProof/>
          <w:lang w:val="en-US" w:eastAsia="zh-TW"/>
        </w:rPr>
        <w:drawing>
          <wp:inline distT="0" distB="0" distL="0" distR="0" wp14:anchorId="140CC641" wp14:editId="491E575F">
            <wp:extent cx="2628900" cy="4781550"/>
            <wp:effectExtent l="0" t="0" r="0" b="0"/>
            <wp:docPr id="8" name="Picture 8" descr="How to create Test Strategy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reate Test Strategy Docu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4781550"/>
                    </a:xfrm>
                    <a:prstGeom prst="rect">
                      <a:avLst/>
                    </a:prstGeom>
                    <a:noFill/>
                    <a:ln>
                      <a:noFill/>
                    </a:ln>
                  </pic:spPr>
                </pic:pic>
              </a:graphicData>
            </a:graphic>
          </wp:inline>
        </w:drawing>
      </w:r>
    </w:p>
    <w:p w:rsidR="00946335" w:rsidRPr="000916C7" w:rsidRDefault="00631BE3" w:rsidP="00946335">
      <w:pPr>
        <w:pStyle w:val="Caption"/>
        <w:rPr>
          <w:rFonts w:asciiTheme="minorHAnsi" w:hAnsiTheme="minorHAnsi" w:cstheme="minorHAnsi"/>
          <w:b w:val="0"/>
          <w:i/>
          <w:szCs w:val="22"/>
        </w:rPr>
      </w:pPr>
      <w:r>
        <w:rPr>
          <w:rFonts w:asciiTheme="minorHAnsi" w:hAnsiTheme="minorHAnsi" w:cstheme="minorHAnsi"/>
          <w:b w:val="0"/>
          <w:i/>
          <w:szCs w:val="22"/>
        </w:rPr>
        <w:t>Test Strategy in STLC</w:t>
      </w:r>
    </w:p>
    <w:p w:rsidR="00946335" w:rsidRPr="00BA2BBD" w:rsidRDefault="00946335" w:rsidP="00946335">
      <w:pPr>
        <w:pStyle w:val="BodytextTCS"/>
        <w:ind w:left="720"/>
        <w:jc w:val="both"/>
        <w:rPr>
          <w:rFonts w:asciiTheme="minorHAnsi" w:hAnsiTheme="minorHAnsi"/>
          <w:sz w:val="22"/>
          <w:szCs w:val="22"/>
          <w:lang w:val="en-IN"/>
        </w:rPr>
      </w:pPr>
      <w:bookmarkStart w:id="4" w:name="_Toc70841116"/>
    </w:p>
    <w:p w:rsidR="00946335" w:rsidRDefault="00946335" w:rsidP="00946335">
      <w:pPr>
        <w:pStyle w:val="TCSNormal3"/>
        <w:jc w:val="both"/>
        <w:rPr>
          <w:b w:val="0"/>
          <w:sz w:val="22"/>
        </w:rPr>
      </w:pPr>
    </w:p>
    <w:p w:rsidR="00946335" w:rsidRDefault="00946335" w:rsidP="00946335">
      <w:pPr>
        <w:pStyle w:val="TCSNormal3"/>
        <w:jc w:val="both"/>
        <w:rPr>
          <w:b w:val="0"/>
          <w:sz w:val="22"/>
        </w:rPr>
      </w:pPr>
    </w:p>
    <w:p w:rsidR="00ED1DB8" w:rsidRDefault="00ED1DB8" w:rsidP="00ED1DB8">
      <w:pPr>
        <w:pStyle w:val="ListParagraph"/>
        <w:rPr>
          <w:rFonts w:asciiTheme="minorHAnsi" w:hAnsiTheme="minorHAnsi"/>
          <w:b/>
          <w:color w:val="548DD4" w:themeColor="text2" w:themeTint="99"/>
          <w:sz w:val="36"/>
          <w:szCs w:val="36"/>
        </w:rPr>
      </w:pPr>
      <w:bookmarkStart w:id="5" w:name="_Toc266722138"/>
      <w:bookmarkStart w:id="6" w:name="_Transaction_Audits"/>
      <w:bookmarkEnd w:id="4"/>
      <w:bookmarkEnd w:id="5"/>
      <w:bookmarkEnd w:id="6"/>
    </w:p>
    <w:p w:rsidR="00ED1DB8" w:rsidRDefault="00ED1DB8" w:rsidP="00ED1DB8">
      <w:pPr>
        <w:pStyle w:val="ListParagraph"/>
        <w:rPr>
          <w:rFonts w:asciiTheme="minorHAnsi" w:hAnsiTheme="minorHAnsi"/>
          <w:b/>
          <w:color w:val="548DD4" w:themeColor="text2" w:themeTint="99"/>
          <w:sz w:val="36"/>
          <w:szCs w:val="36"/>
        </w:rPr>
      </w:pPr>
    </w:p>
    <w:p w:rsidR="00ED1DB8" w:rsidRDefault="00ED1DB8" w:rsidP="00ED1DB8">
      <w:pPr>
        <w:pStyle w:val="ListParagraph"/>
        <w:rPr>
          <w:rFonts w:asciiTheme="minorHAnsi" w:hAnsiTheme="minorHAnsi"/>
          <w:b/>
          <w:color w:val="548DD4" w:themeColor="text2" w:themeTint="99"/>
          <w:sz w:val="36"/>
          <w:szCs w:val="36"/>
        </w:rPr>
      </w:pPr>
    </w:p>
    <w:p w:rsidR="00ED1DB8" w:rsidRDefault="00ED1DB8" w:rsidP="00ED1DB8">
      <w:pPr>
        <w:pStyle w:val="ListParagraph"/>
        <w:rPr>
          <w:rFonts w:asciiTheme="minorHAnsi" w:hAnsiTheme="minorHAnsi"/>
          <w:b/>
          <w:color w:val="548DD4" w:themeColor="text2" w:themeTint="99"/>
          <w:sz w:val="36"/>
          <w:szCs w:val="36"/>
        </w:rPr>
      </w:pPr>
    </w:p>
    <w:p w:rsidR="00ED1DB8" w:rsidRDefault="00ED1DB8" w:rsidP="00ED1DB8">
      <w:pPr>
        <w:pStyle w:val="ListParagraph"/>
        <w:rPr>
          <w:rFonts w:asciiTheme="minorHAnsi" w:hAnsiTheme="minorHAnsi"/>
          <w:b/>
          <w:color w:val="548DD4" w:themeColor="text2" w:themeTint="99"/>
          <w:sz w:val="36"/>
          <w:szCs w:val="36"/>
        </w:rPr>
      </w:pPr>
    </w:p>
    <w:p w:rsidR="00ED1DB8" w:rsidRDefault="00ED1DB8" w:rsidP="00ED1DB8">
      <w:pPr>
        <w:pStyle w:val="ListParagraph"/>
        <w:rPr>
          <w:rFonts w:asciiTheme="minorHAnsi" w:hAnsiTheme="minorHAnsi"/>
          <w:b/>
          <w:color w:val="548DD4" w:themeColor="text2" w:themeTint="99"/>
          <w:sz w:val="36"/>
          <w:szCs w:val="36"/>
        </w:rPr>
      </w:pPr>
    </w:p>
    <w:p w:rsidR="00ED1DB8" w:rsidRDefault="00ED1DB8" w:rsidP="00ED1DB8">
      <w:pPr>
        <w:pStyle w:val="ListParagraph"/>
        <w:rPr>
          <w:rFonts w:asciiTheme="minorHAnsi" w:hAnsiTheme="minorHAnsi"/>
          <w:b/>
          <w:color w:val="548DD4" w:themeColor="text2" w:themeTint="99"/>
          <w:sz w:val="36"/>
          <w:szCs w:val="36"/>
        </w:rPr>
      </w:pPr>
    </w:p>
    <w:p w:rsidR="00ED1DB8" w:rsidRDefault="00ED1DB8" w:rsidP="00ED1DB8">
      <w:pPr>
        <w:pStyle w:val="ListParagraph"/>
        <w:rPr>
          <w:rFonts w:asciiTheme="minorHAnsi" w:hAnsiTheme="minorHAnsi"/>
          <w:b/>
          <w:color w:val="548DD4" w:themeColor="text2" w:themeTint="99"/>
          <w:sz w:val="36"/>
          <w:szCs w:val="36"/>
        </w:rPr>
      </w:pPr>
    </w:p>
    <w:p w:rsidR="00ED1DB8" w:rsidRDefault="00ED1DB8" w:rsidP="00E145B3">
      <w:pPr>
        <w:pStyle w:val="ListParagraph"/>
        <w:jc w:val="center"/>
        <w:rPr>
          <w:rFonts w:asciiTheme="minorHAnsi" w:hAnsiTheme="minorHAnsi"/>
          <w:b/>
          <w:color w:val="548DD4" w:themeColor="text2" w:themeTint="99"/>
          <w:sz w:val="36"/>
          <w:szCs w:val="36"/>
        </w:rPr>
      </w:pPr>
    </w:p>
    <w:p w:rsidR="00405371" w:rsidRDefault="00405371" w:rsidP="00E145B3">
      <w:pPr>
        <w:pStyle w:val="ListParagraph"/>
        <w:jc w:val="center"/>
        <w:rPr>
          <w:rFonts w:asciiTheme="minorHAnsi" w:hAnsiTheme="minorHAnsi"/>
          <w:b/>
          <w:color w:val="548DD4" w:themeColor="text2" w:themeTint="99"/>
          <w:sz w:val="36"/>
          <w:szCs w:val="36"/>
        </w:rPr>
      </w:pPr>
    </w:p>
    <w:p w:rsidR="00405371" w:rsidRDefault="00405371" w:rsidP="00E145B3">
      <w:pPr>
        <w:pStyle w:val="ListParagraph"/>
        <w:jc w:val="center"/>
        <w:rPr>
          <w:rFonts w:asciiTheme="minorHAnsi" w:hAnsiTheme="minorHAnsi"/>
          <w:b/>
          <w:color w:val="548DD4" w:themeColor="text2" w:themeTint="99"/>
          <w:sz w:val="36"/>
          <w:szCs w:val="36"/>
        </w:rPr>
      </w:pPr>
    </w:p>
    <w:p w:rsidR="00ED1DB8" w:rsidRPr="00E145B3" w:rsidRDefault="006D302B" w:rsidP="00E145B3">
      <w:pPr>
        <w:pStyle w:val="Heading1"/>
        <w:tabs>
          <w:tab w:val="num" w:pos="1152"/>
        </w:tabs>
        <w:ind w:left="1152"/>
        <w:jc w:val="center"/>
        <w:rPr>
          <w:sz w:val="72"/>
          <w:szCs w:val="72"/>
        </w:rPr>
      </w:pPr>
      <w:bookmarkStart w:id="7" w:name="_Toc479147685"/>
      <w:r>
        <w:rPr>
          <w:sz w:val="72"/>
          <w:szCs w:val="72"/>
        </w:rPr>
        <w:t xml:space="preserve">Test </w:t>
      </w:r>
      <w:r w:rsidR="004F760A">
        <w:rPr>
          <w:sz w:val="72"/>
          <w:szCs w:val="72"/>
        </w:rPr>
        <w:t>Strategies for Web/Mobile/Mainframe/</w:t>
      </w:r>
      <w:r w:rsidR="00D40AAC">
        <w:rPr>
          <w:sz w:val="72"/>
          <w:szCs w:val="72"/>
        </w:rPr>
        <w:t xml:space="preserve"> </w:t>
      </w:r>
      <w:r w:rsidR="004F760A">
        <w:rPr>
          <w:sz w:val="72"/>
          <w:szCs w:val="72"/>
        </w:rPr>
        <w:t>Desktop Applications</w:t>
      </w:r>
      <w:bookmarkEnd w:id="7"/>
    </w:p>
    <w:p w:rsidR="00ED1DB8" w:rsidRDefault="00ED1DB8" w:rsidP="00E145B3">
      <w:pPr>
        <w:spacing w:after="200" w:line="276" w:lineRule="auto"/>
        <w:jc w:val="center"/>
        <w:rPr>
          <w:rFonts w:asciiTheme="minorHAnsi" w:hAnsiTheme="minorHAnsi"/>
          <w:b/>
          <w:color w:val="548DD4" w:themeColor="text2" w:themeTint="99"/>
          <w:sz w:val="36"/>
          <w:szCs w:val="36"/>
        </w:rPr>
      </w:pPr>
      <w:r>
        <w:rPr>
          <w:rFonts w:asciiTheme="minorHAnsi" w:hAnsiTheme="minorHAnsi"/>
          <w:b/>
          <w:color w:val="548DD4" w:themeColor="text2" w:themeTint="99"/>
          <w:sz w:val="36"/>
          <w:szCs w:val="36"/>
        </w:rPr>
        <w:br w:type="page"/>
      </w:r>
    </w:p>
    <w:p w:rsidR="00946335" w:rsidRPr="00C01E1C" w:rsidRDefault="00F90344" w:rsidP="004546EC">
      <w:pPr>
        <w:pStyle w:val="Heading1"/>
        <w:numPr>
          <w:ilvl w:val="1"/>
          <w:numId w:val="27"/>
        </w:numPr>
        <w:ind w:left="720"/>
        <w:rPr>
          <w:rFonts w:cstheme="minorHAnsi"/>
          <w:lang w:val="en-US"/>
        </w:rPr>
      </w:pPr>
      <w:bookmarkStart w:id="8" w:name="_Toc479147686"/>
      <w:r>
        <w:rPr>
          <w:rFonts w:cstheme="minorHAnsi"/>
          <w:lang w:val="en-US"/>
        </w:rPr>
        <w:lastRenderedPageBreak/>
        <w:t>Test Strategy for Web Based Applications</w:t>
      </w:r>
      <w:bookmarkEnd w:id="8"/>
    </w:p>
    <w:p w:rsidR="00946335" w:rsidRDefault="00F90344" w:rsidP="004546EC">
      <w:pPr>
        <w:pStyle w:val="Heading2"/>
        <w:numPr>
          <w:ilvl w:val="2"/>
          <w:numId w:val="27"/>
        </w:numPr>
        <w:ind w:left="720" w:hanging="720"/>
      </w:pPr>
      <w:bookmarkStart w:id="9" w:name="_Toc479147687"/>
      <w:r>
        <w:t>System Testing</w:t>
      </w:r>
      <w:bookmarkEnd w:id="9"/>
    </w:p>
    <w:p w:rsidR="00F90344" w:rsidRDefault="00F90344" w:rsidP="004546EC">
      <w:pPr>
        <w:pStyle w:val="Heading2"/>
        <w:numPr>
          <w:ilvl w:val="3"/>
          <w:numId w:val="27"/>
        </w:numPr>
        <w:ind w:left="1260"/>
      </w:pPr>
      <w:bookmarkStart w:id="10" w:name="_Toc478998816"/>
      <w:bookmarkStart w:id="11" w:name="_Toc479147688"/>
      <w:r>
        <w:t>Smoke Testing</w:t>
      </w:r>
      <w:bookmarkEnd w:id="10"/>
      <w:bookmarkEnd w:id="11"/>
    </w:p>
    <w:p w:rsidR="00F90344" w:rsidRPr="005E64AC" w:rsidRDefault="00F90344" w:rsidP="00F90344">
      <w:pPr>
        <w:pStyle w:val="BodytextTCS"/>
        <w:rPr>
          <w:rFonts w:asciiTheme="minorHAnsi" w:hAnsiTheme="minorHAnsi" w:cstheme="minorHAnsi"/>
          <w:noProof w:val="0"/>
          <w:color w:val="343434"/>
          <w:sz w:val="26"/>
          <w:szCs w:val="26"/>
          <w:lang w:val="en-US" w:eastAsia="zh-TW"/>
        </w:rPr>
      </w:pPr>
      <w:r w:rsidRPr="005E64AC">
        <w:rPr>
          <w:rFonts w:asciiTheme="minorHAnsi" w:hAnsiTheme="minorHAnsi" w:cstheme="minorHAnsi"/>
          <w:noProof w:val="0"/>
          <w:color w:val="343434"/>
          <w:sz w:val="26"/>
          <w:szCs w:val="26"/>
          <w:lang w:val="en-US" w:eastAsia="zh-TW"/>
        </w:rPr>
        <w:t>The following features of web application should be tested in Smoke Testing:</w:t>
      </w:r>
    </w:p>
    <w:p w:rsidR="00F90344" w:rsidRPr="005E64AC" w:rsidRDefault="00F90344" w:rsidP="004546EC">
      <w:pPr>
        <w:pStyle w:val="BodytextTCS"/>
        <w:numPr>
          <w:ilvl w:val="0"/>
          <w:numId w:val="29"/>
        </w:numPr>
        <w:rPr>
          <w:rFonts w:asciiTheme="minorHAnsi" w:hAnsiTheme="minorHAnsi" w:cstheme="minorHAnsi"/>
          <w:noProof w:val="0"/>
          <w:color w:val="343434"/>
          <w:sz w:val="26"/>
          <w:szCs w:val="26"/>
          <w:lang w:val="en-US" w:eastAsia="zh-TW"/>
        </w:rPr>
      </w:pPr>
      <w:r w:rsidRPr="005E64AC">
        <w:rPr>
          <w:rFonts w:asciiTheme="minorHAnsi" w:hAnsiTheme="minorHAnsi" w:cstheme="minorHAnsi"/>
          <w:noProof w:val="0"/>
          <w:color w:val="343434"/>
          <w:sz w:val="26"/>
          <w:szCs w:val="26"/>
          <w:lang w:val="en-US" w:eastAsia="zh-TW"/>
        </w:rPr>
        <w:t>Test for – all the links in web pages, database connection, forms used for submitting or getting information from user in the web pages, Cookie testing etc.</w:t>
      </w:r>
    </w:p>
    <w:p w:rsidR="00F90344" w:rsidRPr="005E64AC" w:rsidRDefault="00F90344" w:rsidP="004546EC">
      <w:pPr>
        <w:numPr>
          <w:ilvl w:val="0"/>
          <w:numId w:val="28"/>
        </w:numPr>
        <w:shd w:val="clear" w:color="auto" w:fill="FFFFFF"/>
        <w:rPr>
          <w:rFonts w:asciiTheme="minorHAnsi" w:hAnsiTheme="minorHAnsi" w:cstheme="minorHAnsi"/>
          <w:color w:val="343434"/>
          <w:sz w:val="26"/>
          <w:szCs w:val="26"/>
          <w:lang w:val="en-US" w:eastAsia="zh-TW"/>
        </w:rPr>
      </w:pPr>
      <w:r w:rsidRPr="005E64AC">
        <w:rPr>
          <w:rFonts w:asciiTheme="minorHAnsi" w:hAnsiTheme="minorHAnsi" w:cstheme="minorHAnsi"/>
          <w:color w:val="343434"/>
          <w:sz w:val="26"/>
          <w:szCs w:val="26"/>
          <w:lang w:val="en-US" w:eastAsia="zh-TW"/>
        </w:rPr>
        <w:t>Test the outgoing links from all the pages to specific domain under test.</w:t>
      </w:r>
    </w:p>
    <w:p w:rsidR="00F90344" w:rsidRPr="005E64AC" w:rsidRDefault="00F90344" w:rsidP="004546EC">
      <w:pPr>
        <w:numPr>
          <w:ilvl w:val="0"/>
          <w:numId w:val="28"/>
        </w:numPr>
        <w:shd w:val="clear" w:color="auto" w:fill="FFFFFF"/>
        <w:rPr>
          <w:rFonts w:asciiTheme="minorHAnsi" w:hAnsiTheme="minorHAnsi" w:cstheme="minorHAnsi"/>
          <w:color w:val="343434"/>
          <w:sz w:val="26"/>
          <w:szCs w:val="26"/>
          <w:lang w:val="en-US" w:eastAsia="zh-TW"/>
        </w:rPr>
      </w:pPr>
      <w:r w:rsidRPr="005E64AC">
        <w:rPr>
          <w:rFonts w:asciiTheme="minorHAnsi" w:hAnsiTheme="minorHAnsi" w:cstheme="minorHAnsi"/>
          <w:color w:val="343434"/>
          <w:sz w:val="26"/>
          <w:szCs w:val="26"/>
          <w:lang w:val="en-US" w:eastAsia="zh-TW"/>
        </w:rPr>
        <w:t>Test all internal links.</w:t>
      </w:r>
    </w:p>
    <w:p w:rsidR="00F90344" w:rsidRPr="005E64AC" w:rsidRDefault="00F90344" w:rsidP="004546EC">
      <w:pPr>
        <w:numPr>
          <w:ilvl w:val="0"/>
          <w:numId w:val="28"/>
        </w:numPr>
        <w:shd w:val="clear" w:color="auto" w:fill="FFFFFF"/>
        <w:rPr>
          <w:rFonts w:asciiTheme="minorHAnsi" w:hAnsiTheme="minorHAnsi" w:cstheme="minorHAnsi"/>
          <w:color w:val="343434"/>
          <w:sz w:val="26"/>
          <w:szCs w:val="26"/>
          <w:lang w:val="en-US" w:eastAsia="zh-TW"/>
        </w:rPr>
      </w:pPr>
      <w:r w:rsidRPr="005E64AC">
        <w:rPr>
          <w:rFonts w:asciiTheme="minorHAnsi" w:hAnsiTheme="minorHAnsi" w:cstheme="minorHAnsi"/>
          <w:color w:val="343434"/>
          <w:sz w:val="26"/>
          <w:szCs w:val="26"/>
          <w:lang w:val="en-US" w:eastAsia="zh-TW"/>
        </w:rPr>
        <w:t>Test links jumping on the same pages.</w:t>
      </w:r>
    </w:p>
    <w:p w:rsidR="00F90344" w:rsidRPr="005E64AC" w:rsidRDefault="00F90344" w:rsidP="004546EC">
      <w:pPr>
        <w:numPr>
          <w:ilvl w:val="0"/>
          <w:numId w:val="28"/>
        </w:numPr>
        <w:shd w:val="clear" w:color="auto" w:fill="FFFFFF"/>
        <w:rPr>
          <w:rFonts w:asciiTheme="minorHAnsi" w:hAnsiTheme="minorHAnsi" w:cstheme="minorHAnsi"/>
          <w:color w:val="343434"/>
          <w:sz w:val="26"/>
          <w:szCs w:val="26"/>
          <w:lang w:val="en-US" w:eastAsia="zh-TW"/>
        </w:rPr>
      </w:pPr>
      <w:r w:rsidRPr="005E64AC">
        <w:rPr>
          <w:rFonts w:asciiTheme="minorHAnsi" w:hAnsiTheme="minorHAnsi" w:cstheme="minorHAnsi"/>
          <w:color w:val="343434"/>
          <w:sz w:val="26"/>
          <w:szCs w:val="26"/>
          <w:lang w:val="en-US" w:eastAsia="zh-TW"/>
        </w:rPr>
        <w:t>Test links used to send email to admin or other users from web pages.</w:t>
      </w:r>
    </w:p>
    <w:p w:rsidR="00F90344" w:rsidRDefault="00F90344" w:rsidP="004546EC">
      <w:pPr>
        <w:numPr>
          <w:ilvl w:val="0"/>
          <w:numId w:val="28"/>
        </w:numPr>
        <w:shd w:val="clear" w:color="auto" w:fill="FFFFFF"/>
        <w:rPr>
          <w:rFonts w:asciiTheme="minorHAnsi" w:hAnsiTheme="minorHAnsi" w:cstheme="minorHAnsi"/>
          <w:color w:val="343434"/>
          <w:sz w:val="26"/>
          <w:szCs w:val="26"/>
          <w:lang w:val="en-US" w:eastAsia="zh-TW"/>
        </w:rPr>
      </w:pPr>
      <w:r w:rsidRPr="005E64AC">
        <w:rPr>
          <w:rFonts w:asciiTheme="minorHAnsi" w:hAnsiTheme="minorHAnsi" w:cstheme="minorHAnsi"/>
          <w:color w:val="343434"/>
          <w:sz w:val="26"/>
          <w:szCs w:val="26"/>
          <w:lang w:val="en-US" w:eastAsia="zh-TW"/>
        </w:rPr>
        <w:t>Test to check if there are any orphan pages.</w:t>
      </w:r>
    </w:p>
    <w:p w:rsidR="001D76EF" w:rsidRPr="005E64AC" w:rsidRDefault="001D76EF" w:rsidP="004546EC">
      <w:pPr>
        <w:numPr>
          <w:ilvl w:val="0"/>
          <w:numId w:val="28"/>
        </w:numPr>
        <w:shd w:val="clear" w:color="auto" w:fill="FFFFFF"/>
        <w:rPr>
          <w:rFonts w:asciiTheme="minorHAnsi" w:hAnsiTheme="minorHAnsi" w:cstheme="minorHAnsi"/>
          <w:color w:val="343434"/>
          <w:sz w:val="26"/>
          <w:szCs w:val="26"/>
          <w:lang w:val="en-US" w:eastAsia="zh-TW"/>
        </w:rPr>
      </w:pPr>
      <w:r>
        <w:rPr>
          <w:rFonts w:asciiTheme="minorHAnsi" w:hAnsiTheme="minorHAnsi" w:cstheme="minorHAnsi"/>
          <w:color w:val="343434"/>
          <w:sz w:val="26"/>
          <w:szCs w:val="26"/>
          <w:lang w:val="en-US" w:eastAsia="zh-TW"/>
        </w:rPr>
        <w:t>Basic testing on critical features</w:t>
      </w:r>
    </w:p>
    <w:p w:rsidR="00946335" w:rsidRDefault="00877243" w:rsidP="004546EC">
      <w:pPr>
        <w:pStyle w:val="Heading2"/>
        <w:numPr>
          <w:ilvl w:val="3"/>
          <w:numId w:val="27"/>
        </w:numPr>
        <w:ind w:left="1260"/>
      </w:pPr>
      <w:bookmarkStart w:id="12" w:name="_Toc479147689"/>
      <w:r>
        <w:t>Regression Testing</w:t>
      </w:r>
      <w:bookmarkEnd w:id="12"/>
    </w:p>
    <w:p w:rsidR="00877243" w:rsidRPr="005E64AC" w:rsidRDefault="00877243" w:rsidP="005E64AC">
      <w:pPr>
        <w:pStyle w:val="BodytextTCS"/>
        <w:jc w:val="both"/>
        <w:rPr>
          <w:rFonts w:asciiTheme="minorHAnsi" w:hAnsiTheme="minorHAnsi" w:cstheme="minorHAnsi"/>
          <w:color w:val="000000"/>
          <w:sz w:val="26"/>
          <w:szCs w:val="26"/>
          <w:bdr w:val="none" w:sz="0" w:space="0" w:color="auto" w:frame="1"/>
          <w:shd w:val="clear" w:color="auto" w:fill="FFFFFF"/>
        </w:rPr>
      </w:pPr>
      <w:r w:rsidRPr="003051F2">
        <w:rPr>
          <w:rFonts w:asciiTheme="minorHAnsi" w:hAnsiTheme="minorHAnsi" w:cstheme="minorHAnsi"/>
          <w:bCs/>
          <w:iCs/>
          <w:color w:val="000000"/>
          <w:sz w:val="26"/>
          <w:szCs w:val="26"/>
          <w:bdr w:val="none" w:sz="0" w:space="0" w:color="auto" w:frame="1"/>
          <w:shd w:val="clear" w:color="auto" w:fill="FFFFFF"/>
        </w:rPr>
        <w:t>Regression testing</w:t>
      </w:r>
      <w:r w:rsidRPr="005E64AC">
        <w:rPr>
          <w:rStyle w:val="apple-converted-space"/>
          <w:rFonts w:asciiTheme="minorHAnsi" w:hAnsiTheme="minorHAnsi" w:cstheme="minorHAnsi"/>
          <w:color w:val="000000"/>
          <w:sz w:val="26"/>
          <w:szCs w:val="26"/>
          <w:bdr w:val="none" w:sz="0" w:space="0" w:color="auto" w:frame="1"/>
          <w:shd w:val="clear" w:color="auto" w:fill="FFFFFF"/>
        </w:rPr>
        <w:t> </w:t>
      </w:r>
      <w:r w:rsidRPr="005E64AC">
        <w:rPr>
          <w:rFonts w:asciiTheme="minorHAnsi" w:hAnsiTheme="minorHAnsi" w:cstheme="minorHAnsi"/>
          <w:color w:val="000000"/>
          <w:sz w:val="26"/>
          <w:szCs w:val="26"/>
          <w:bdr w:val="none" w:sz="0" w:space="0" w:color="auto" w:frame="1"/>
          <w:shd w:val="clear" w:color="auto" w:fill="FFFFFF"/>
        </w:rPr>
        <w:t>is selective retesting of a system or component to verify that modifications have not caused unintended effects in previously working modules of software/application. This type of testing is typically associated either as a ‘</w:t>
      </w:r>
      <w:r w:rsidRPr="005E64AC">
        <w:rPr>
          <w:rFonts w:asciiTheme="minorHAnsi" w:hAnsiTheme="minorHAnsi" w:cstheme="minorHAnsi"/>
          <w:i/>
          <w:iCs/>
          <w:color w:val="000000"/>
          <w:sz w:val="26"/>
          <w:szCs w:val="26"/>
          <w:bdr w:val="none" w:sz="0" w:space="0" w:color="auto" w:frame="1"/>
          <w:shd w:val="clear" w:color="auto" w:fill="FFFFFF"/>
        </w:rPr>
        <w:t>challenge</w:t>
      </w:r>
      <w:r w:rsidRPr="005E64AC">
        <w:rPr>
          <w:rFonts w:asciiTheme="minorHAnsi" w:hAnsiTheme="minorHAnsi" w:cstheme="minorHAnsi"/>
          <w:color w:val="000000"/>
          <w:sz w:val="26"/>
          <w:szCs w:val="26"/>
          <w:bdr w:val="none" w:sz="0" w:space="0" w:color="auto" w:frame="1"/>
          <w:shd w:val="clear" w:color="auto" w:fill="FFFFFF"/>
        </w:rPr>
        <w:t>’ or ‘</w:t>
      </w:r>
      <w:r w:rsidRPr="005E64AC">
        <w:rPr>
          <w:rFonts w:asciiTheme="minorHAnsi" w:hAnsiTheme="minorHAnsi" w:cstheme="minorHAnsi"/>
          <w:i/>
          <w:iCs/>
          <w:color w:val="000000"/>
          <w:sz w:val="26"/>
          <w:szCs w:val="26"/>
          <w:bdr w:val="none" w:sz="0" w:space="0" w:color="auto" w:frame="1"/>
          <w:shd w:val="clear" w:color="auto" w:fill="FFFFFF"/>
        </w:rPr>
        <w:t>unimportant</w:t>
      </w:r>
      <w:r w:rsidRPr="005E64AC">
        <w:rPr>
          <w:rFonts w:asciiTheme="minorHAnsi" w:hAnsiTheme="minorHAnsi" w:cstheme="minorHAnsi"/>
          <w:color w:val="000000"/>
          <w:sz w:val="26"/>
          <w:szCs w:val="26"/>
          <w:bdr w:val="none" w:sz="0" w:space="0" w:color="auto" w:frame="1"/>
          <w:shd w:val="clear" w:color="auto" w:fill="FFFFFF"/>
        </w:rPr>
        <w:t>’ by developers; but a good tester always enjoys breaking the software to scour out each and every fault from it.Below are few important points which needs to be considered while selecting regression scripts:</w:t>
      </w:r>
    </w:p>
    <w:p w:rsidR="00877243" w:rsidRPr="005E64AC" w:rsidRDefault="00877243" w:rsidP="004546EC">
      <w:pPr>
        <w:pStyle w:val="BodytextTCS"/>
        <w:numPr>
          <w:ilvl w:val="0"/>
          <w:numId w:val="30"/>
        </w:numPr>
        <w:jc w:val="both"/>
        <w:rPr>
          <w:rFonts w:asciiTheme="minorHAnsi" w:hAnsiTheme="minorHAnsi" w:cstheme="minorHAnsi"/>
          <w:color w:val="000000"/>
          <w:sz w:val="26"/>
          <w:szCs w:val="26"/>
          <w:bdr w:val="none" w:sz="0" w:space="0" w:color="auto" w:frame="1"/>
          <w:shd w:val="clear" w:color="auto" w:fill="FFFFFF"/>
        </w:rPr>
      </w:pPr>
      <w:r w:rsidRPr="005E64AC">
        <w:rPr>
          <w:rFonts w:asciiTheme="minorHAnsi" w:hAnsiTheme="minorHAnsi" w:cstheme="minorHAnsi"/>
          <w:b/>
          <w:bCs/>
          <w:color w:val="000000"/>
          <w:sz w:val="26"/>
          <w:szCs w:val="26"/>
          <w:bdr w:val="none" w:sz="0" w:space="0" w:color="auto" w:frame="1"/>
          <w:shd w:val="clear" w:color="auto" w:fill="FFFFFF"/>
        </w:rPr>
        <w:t>Include the test cases which verify critical/core features of the application:</w:t>
      </w:r>
      <w:r w:rsidRPr="005E64AC">
        <w:rPr>
          <w:rFonts w:asciiTheme="minorHAnsi" w:hAnsiTheme="minorHAnsi" w:cstheme="minorHAnsi"/>
          <w:b/>
          <w:bCs/>
          <w:color w:val="000000"/>
          <w:sz w:val="26"/>
          <w:szCs w:val="26"/>
          <w:bdr w:val="none" w:sz="0" w:space="0" w:color="auto" w:frame="1"/>
          <w:shd w:val="clear" w:color="auto" w:fill="FFFFFF"/>
        </w:rPr>
        <w:br/>
      </w:r>
      <w:r w:rsidRPr="005E64AC">
        <w:rPr>
          <w:rFonts w:asciiTheme="minorHAnsi" w:hAnsiTheme="minorHAnsi" w:cstheme="minorHAnsi"/>
          <w:color w:val="000000"/>
          <w:sz w:val="26"/>
          <w:szCs w:val="26"/>
          <w:shd w:val="clear" w:color="auto" w:fill="FFFFFF"/>
        </w:rPr>
        <w:t>Prior to designing of the test cases figure out all critical scenarios/features of application. Ensure that, test case cover all functionality mentioned in requirement document. One can make use of traceability matrix to make sure that no requirement is left untested</w:t>
      </w:r>
    </w:p>
    <w:p w:rsidR="00877243" w:rsidRPr="005E64AC" w:rsidRDefault="00877243" w:rsidP="004546EC">
      <w:pPr>
        <w:pStyle w:val="BodytextTCS"/>
        <w:numPr>
          <w:ilvl w:val="0"/>
          <w:numId w:val="30"/>
        </w:numPr>
        <w:jc w:val="both"/>
        <w:rPr>
          <w:rFonts w:asciiTheme="minorHAnsi" w:hAnsiTheme="minorHAnsi" w:cstheme="minorHAnsi"/>
          <w:color w:val="000000"/>
          <w:sz w:val="26"/>
          <w:szCs w:val="26"/>
          <w:bdr w:val="none" w:sz="0" w:space="0" w:color="auto" w:frame="1"/>
          <w:shd w:val="clear" w:color="auto" w:fill="FFFFFF"/>
        </w:rPr>
      </w:pPr>
      <w:r w:rsidRPr="005E64AC">
        <w:rPr>
          <w:rFonts w:asciiTheme="minorHAnsi" w:hAnsiTheme="minorHAnsi" w:cstheme="minorHAnsi"/>
          <w:b/>
          <w:bCs/>
          <w:color w:val="000000"/>
          <w:sz w:val="26"/>
          <w:szCs w:val="26"/>
          <w:bdr w:val="none" w:sz="0" w:space="0" w:color="auto" w:frame="1"/>
          <w:shd w:val="clear" w:color="auto" w:fill="FFFFFF"/>
        </w:rPr>
        <w:t>Include the test cases which have frequent defects:</w:t>
      </w:r>
      <w:r w:rsidRPr="005E64AC">
        <w:rPr>
          <w:rFonts w:asciiTheme="minorHAnsi" w:hAnsiTheme="minorHAnsi" w:cstheme="minorHAnsi"/>
          <w:color w:val="000000"/>
          <w:sz w:val="26"/>
          <w:szCs w:val="26"/>
          <w:shd w:val="clear" w:color="auto" w:fill="FFFFFF"/>
        </w:rPr>
        <w:t>Some areas in product are so error prone that they usually fail with a small change in code. We can keep track of failing test cases due to such areas throughout the product cycle and cover them in regression test suite.</w:t>
      </w:r>
    </w:p>
    <w:p w:rsidR="00877243" w:rsidRPr="005E64AC" w:rsidRDefault="00877243" w:rsidP="004546EC">
      <w:pPr>
        <w:pStyle w:val="BodytextTCS"/>
        <w:numPr>
          <w:ilvl w:val="0"/>
          <w:numId w:val="30"/>
        </w:numPr>
        <w:jc w:val="both"/>
        <w:rPr>
          <w:rFonts w:asciiTheme="minorHAnsi" w:hAnsiTheme="minorHAnsi" w:cstheme="minorHAnsi"/>
          <w:color w:val="000000"/>
          <w:sz w:val="26"/>
          <w:szCs w:val="26"/>
          <w:shd w:val="clear" w:color="auto" w:fill="FFFFFF"/>
        </w:rPr>
      </w:pPr>
      <w:r w:rsidRPr="005E64AC">
        <w:rPr>
          <w:rFonts w:asciiTheme="minorHAnsi" w:hAnsiTheme="minorHAnsi" w:cstheme="minorHAnsi"/>
          <w:b/>
          <w:bCs/>
          <w:color w:val="000000"/>
          <w:sz w:val="26"/>
          <w:szCs w:val="26"/>
          <w:bdr w:val="none" w:sz="0" w:space="0" w:color="auto" w:frame="1"/>
          <w:shd w:val="clear" w:color="auto" w:fill="FFFFFF"/>
        </w:rPr>
        <w:t>Prioritize the test cases for regression testing:</w:t>
      </w:r>
      <w:r w:rsidRPr="005E64AC">
        <w:rPr>
          <w:rFonts w:asciiTheme="minorHAnsi" w:hAnsiTheme="minorHAnsi" w:cstheme="minorHAnsi"/>
          <w:color w:val="000000"/>
          <w:sz w:val="26"/>
          <w:szCs w:val="26"/>
          <w:shd w:val="clear" w:color="auto" w:fill="FFFFFF"/>
        </w:rPr>
        <w:t>Prioritize the test cases depending on business impact, critical &amp; frequently used functionalities. It is always helpful if some analysis is done to find out what test cases are relevant and what are not. It is a good approach to plan and act for regression testing from the beginning of project before the test cycles. One of the ideas is to classify the test cases into various Priorities based on importance and customer usage</w:t>
      </w:r>
    </w:p>
    <w:p w:rsidR="00877243" w:rsidRPr="005E64AC" w:rsidRDefault="00877243" w:rsidP="004546EC">
      <w:pPr>
        <w:pStyle w:val="BodytextTCS"/>
        <w:numPr>
          <w:ilvl w:val="0"/>
          <w:numId w:val="30"/>
        </w:numPr>
        <w:jc w:val="both"/>
        <w:rPr>
          <w:rFonts w:asciiTheme="minorHAnsi" w:hAnsiTheme="minorHAnsi" w:cstheme="minorHAnsi"/>
          <w:color w:val="000000"/>
          <w:sz w:val="26"/>
          <w:szCs w:val="26"/>
        </w:rPr>
      </w:pPr>
      <w:r w:rsidRPr="005E64AC">
        <w:rPr>
          <w:rFonts w:asciiTheme="minorHAnsi" w:hAnsiTheme="minorHAnsi" w:cstheme="minorHAnsi"/>
          <w:b/>
          <w:bCs/>
          <w:color w:val="000000"/>
          <w:sz w:val="26"/>
          <w:szCs w:val="26"/>
          <w:bdr w:val="none" w:sz="0" w:space="0" w:color="auto" w:frame="1"/>
          <w:shd w:val="clear" w:color="auto" w:fill="FFFFFF"/>
        </w:rPr>
        <w:lastRenderedPageBreak/>
        <w:t>Categorize the selected test cases:</w:t>
      </w:r>
      <w:r w:rsidRPr="005E64AC">
        <w:rPr>
          <w:rFonts w:asciiTheme="minorHAnsi" w:hAnsiTheme="minorHAnsi" w:cstheme="minorHAnsi"/>
          <w:color w:val="000000"/>
          <w:sz w:val="26"/>
          <w:szCs w:val="26"/>
          <w:shd w:val="clear" w:color="auto" w:fill="FFFFFF"/>
        </w:rPr>
        <w:t>Regression testing becomes very difficult when the application scope is very huge and there are continuous increments or patches to the system. In such cases selective tests needs to be executed in order to save testing cost and time. Categorizing test cases makes this work easier. We can categorize them as</w:t>
      </w:r>
    </w:p>
    <w:p w:rsidR="00877243" w:rsidRPr="005E64AC" w:rsidRDefault="00877243" w:rsidP="004546EC">
      <w:pPr>
        <w:pStyle w:val="BodytextTCS"/>
        <w:numPr>
          <w:ilvl w:val="1"/>
          <w:numId w:val="29"/>
        </w:numPr>
        <w:rPr>
          <w:rFonts w:asciiTheme="minorHAnsi" w:hAnsiTheme="minorHAnsi" w:cstheme="minorHAnsi"/>
          <w:color w:val="000000"/>
          <w:sz w:val="26"/>
          <w:szCs w:val="26"/>
          <w:bdr w:val="none" w:sz="0" w:space="0" w:color="auto" w:frame="1"/>
          <w:shd w:val="clear" w:color="auto" w:fill="FFFFFF"/>
        </w:rPr>
      </w:pPr>
      <w:r w:rsidRPr="005E64AC">
        <w:rPr>
          <w:rFonts w:asciiTheme="minorHAnsi" w:hAnsiTheme="minorHAnsi" w:cstheme="minorHAnsi"/>
          <w:iCs/>
          <w:color w:val="000000"/>
          <w:sz w:val="26"/>
          <w:szCs w:val="26"/>
          <w:bdr w:val="none" w:sz="0" w:space="0" w:color="auto" w:frame="1"/>
          <w:shd w:val="clear" w:color="auto" w:fill="FFFFFF"/>
        </w:rPr>
        <w:t>Reusable Test Cases</w:t>
      </w:r>
      <w:r w:rsidRPr="005E64AC">
        <w:rPr>
          <w:rFonts w:asciiTheme="minorHAnsi" w:hAnsiTheme="minorHAnsi" w:cstheme="minorHAnsi"/>
          <w:color w:val="000000"/>
          <w:sz w:val="26"/>
          <w:szCs w:val="26"/>
          <w:shd w:val="clear" w:color="auto" w:fill="FFFFFF"/>
        </w:rPr>
        <w:t>:</w:t>
      </w:r>
      <w:r w:rsidRPr="005E64AC">
        <w:rPr>
          <w:rFonts w:asciiTheme="minorHAnsi" w:hAnsiTheme="minorHAnsi" w:cstheme="minorHAnsi"/>
          <w:color w:val="000000"/>
          <w:sz w:val="26"/>
          <w:szCs w:val="26"/>
        </w:rPr>
        <w:br/>
      </w:r>
      <w:r w:rsidRPr="005E64AC">
        <w:rPr>
          <w:rFonts w:asciiTheme="minorHAnsi" w:hAnsiTheme="minorHAnsi" w:cstheme="minorHAnsi"/>
          <w:color w:val="000000"/>
          <w:sz w:val="26"/>
          <w:szCs w:val="26"/>
          <w:shd w:val="clear" w:color="auto" w:fill="FFFFFF"/>
        </w:rPr>
        <w:t>It includes test cases which can be repetitively used in succeeding regression cycles. This can be automated so that set of test cases can be easily executed on new build.</w:t>
      </w:r>
    </w:p>
    <w:p w:rsidR="00C61511" w:rsidRPr="005E64AC" w:rsidRDefault="00877243" w:rsidP="004546EC">
      <w:pPr>
        <w:pStyle w:val="BodytextTCS"/>
        <w:numPr>
          <w:ilvl w:val="1"/>
          <w:numId w:val="29"/>
        </w:numPr>
        <w:rPr>
          <w:rFonts w:asciiTheme="minorHAnsi" w:hAnsiTheme="minorHAnsi" w:cstheme="minorHAnsi"/>
          <w:sz w:val="26"/>
          <w:szCs w:val="26"/>
        </w:rPr>
      </w:pPr>
      <w:r w:rsidRPr="005E64AC">
        <w:rPr>
          <w:rFonts w:asciiTheme="minorHAnsi" w:hAnsiTheme="minorHAnsi" w:cstheme="minorHAnsi"/>
          <w:iCs/>
          <w:color w:val="000000"/>
          <w:sz w:val="26"/>
          <w:szCs w:val="26"/>
          <w:bdr w:val="none" w:sz="0" w:space="0" w:color="auto" w:frame="1"/>
          <w:shd w:val="clear" w:color="auto" w:fill="FFFFFF"/>
        </w:rPr>
        <w:t>Obsolete Test Cases</w:t>
      </w:r>
      <w:r w:rsidRPr="005E64AC">
        <w:rPr>
          <w:rFonts w:asciiTheme="minorHAnsi" w:hAnsiTheme="minorHAnsi" w:cstheme="minorHAnsi"/>
          <w:color w:val="000000"/>
          <w:sz w:val="26"/>
          <w:szCs w:val="26"/>
          <w:shd w:val="clear" w:color="auto" w:fill="FFFFFF"/>
        </w:rPr>
        <w:t>:</w:t>
      </w:r>
      <w:r w:rsidRPr="005E64AC">
        <w:rPr>
          <w:rFonts w:asciiTheme="minorHAnsi" w:hAnsiTheme="minorHAnsi" w:cstheme="minorHAnsi"/>
          <w:color w:val="000000"/>
          <w:sz w:val="26"/>
          <w:szCs w:val="26"/>
        </w:rPr>
        <w:br/>
      </w:r>
      <w:r w:rsidRPr="005E64AC">
        <w:rPr>
          <w:rFonts w:asciiTheme="minorHAnsi" w:hAnsiTheme="minorHAnsi" w:cstheme="minorHAnsi"/>
          <w:color w:val="000000"/>
          <w:sz w:val="26"/>
          <w:szCs w:val="26"/>
          <w:shd w:val="clear" w:color="auto" w:fill="FFFFFF"/>
        </w:rPr>
        <w:t>These test cases are defect specific and can’t be used in succeeding cycles. Smart way is to use them is when relative defect occurs</w:t>
      </w:r>
    </w:p>
    <w:p w:rsidR="00946335" w:rsidRDefault="00877243" w:rsidP="004546EC">
      <w:pPr>
        <w:pStyle w:val="Heading2"/>
        <w:numPr>
          <w:ilvl w:val="3"/>
          <w:numId w:val="27"/>
        </w:numPr>
        <w:ind w:left="1260"/>
      </w:pPr>
      <w:bookmarkStart w:id="13" w:name="_Toc479147690"/>
      <w:r>
        <w:t>Compatibility Testing</w:t>
      </w:r>
      <w:bookmarkEnd w:id="13"/>
    </w:p>
    <w:p w:rsidR="00877243" w:rsidRPr="005E64AC" w:rsidRDefault="00877243" w:rsidP="00877243">
      <w:pPr>
        <w:pStyle w:val="BodytextTCS"/>
        <w:jc w:val="both"/>
        <w:rPr>
          <w:rFonts w:asciiTheme="minorHAnsi" w:hAnsiTheme="minorHAnsi" w:cstheme="minorHAnsi"/>
          <w:color w:val="000000"/>
          <w:sz w:val="26"/>
          <w:szCs w:val="26"/>
          <w:shd w:val="clear" w:color="auto" w:fill="FFFFFF"/>
        </w:rPr>
      </w:pPr>
      <w:r w:rsidRPr="005E64AC">
        <w:rPr>
          <w:rFonts w:asciiTheme="minorHAnsi" w:hAnsiTheme="minorHAnsi" w:cstheme="minorHAnsi"/>
          <w:color w:val="000000"/>
          <w:sz w:val="26"/>
          <w:szCs w:val="26"/>
          <w:shd w:val="clear" w:color="auto" w:fill="FFFFFF"/>
        </w:rPr>
        <w:t>A web application that behaves precisely as desired in one web browser might have some issues when run in another web browser – issues that could keep the vital functions of the application from working all together. There are many client components that can yield different results based on the web browser they are run in, such as Applets, JavaScript, Flash, AJAX requests, and the list goes on. For anyone who desires to have a professional looking website or application, Cross Browser Testing is essential. Not only are web browsers on personal computers (whether desktop or laptop) a concern here, but with the ever progressing advancement of tablets and phones with their web access capabilities, Cross Browser Testing of web applications must extend to mobile web browsers as well.</w:t>
      </w:r>
    </w:p>
    <w:p w:rsidR="00877243" w:rsidRPr="005E64AC" w:rsidRDefault="00877243" w:rsidP="00877243">
      <w:pPr>
        <w:pStyle w:val="NormalWeb"/>
        <w:shd w:val="clear" w:color="auto" w:fill="FFFFFF"/>
        <w:spacing w:before="0" w:beforeAutospacing="0" w:after="0" w:afterAutospacing="0"/>
        <w:jc w:val="both"/>
        <w:rPr>
          <w:rFonts w:asciiTheme="minorHAnsi" w:eastAsia="Times New Roman" w:hAnsiTheme="minorHAnsi" w:cstheme="minorHAnsi"/>
          <w:noProof/>
          <w:color w:val="000000"/>
          <w:sz w:val="26"/>
          <w:szCs w:val="26"/>
          <w:shd w:val="clear" w:color="auto" w:fill="FFFFFF"/>
          <w:lang w:val="en-GB"/>
        </w:rPr>
      </w:pPr>
      <w:r w:rsidRPr="005E64AC">
        <w:rPr>
          <w:rFonts w:asciiTheme="minorHAnsi" w:eastAsia="Times New Roman" w:hAnsiTheme="minorHAnsi" w:cstheme="minorHAnsi"/>
          <w:noProof/>
          <w:color w:val="000000"/>
          <w:sz w:val="26"/>
          <w:szCs w:val="26"/>
          <w:shd w:val="clear" w:color="auto" w:fill="FFFFFF"/>
          <w:lang w:val="en-GB"/>
        </w:rPr>
        <w:t>A detailed analysis should be done on the AUT (Application under test) itself to determine what parts of the application or if all of it has to undergo this. It is advisable that all of it be tested on multiple browsers, but again costs and time have to be considered. A good strategy is to perform 100% testing on one browser per platform and for the other just test the most critical/widely used functionality.</w:t>
      </w:r>
    </w:p>
    <w:p w:rsidR="00946335" w:rsidRDefault="00877243" w:rsidP="004546EC">
      <w:pPr>
        <w:pStyle w:val="Heading2"/>
        <w:numPr>
          <w:ilvl w:val="3"/>
          <w:numId w:val="27"/>
        </w:numPr>
        <w:ind w:left="1260"/>
      </w:pPr>
      <w:bookmarkStart w:id="14" w:name="_Toc479147691"/>
      <w:r>
        <w:t>Functional Testing</w:t>
      </w:r>
      <w:bookmarkEnd w:id="14"/>
    </w:p>
    <w:p w:rsidR="003A7BB5" w:rsidRPr="005E64AC" w:rsidRDefault="003A7BB5" w:rsidP="003A7BB5">
      <w:pPr>
        <w:shd w:val="clear" w:color="auto" w:fill="FFFFFF"/>
        <w:spacing w:before="150" w:after="90"/>
        <w:jc w:val="both"/>
        <w:rPr>
          <w:rFonts w:asciiTheme="minorHAnsi" w:hAnsiTheme="minorHAnsi" w:cstheme="minorHAnsi"/>
          <w:noProof/>
          <w:color w:val="000000"/>
          <w:sz w:val="26"/>
          <w:szCs w:val="26"/>
          <w:shd w:val="clear" w:color="auto" w:fill="FFFFFF"/>
        </w:rPr>
      </w:pPr>
      <w:r w:rsidRPr="005E64AC">
        <w:rPr>
          <w:rFonts w:asciiTheme="minorHAnsi" w:hAnsiTheme="minorHAnsi" w:cstheme="minorHAnsi"/>
          <w:noProof/>
          <w:color w:val="000000"/>
          <w:sz w:val="26"/>
          <w:szCs w:val="26"/>
          <w:shd w:val="clear" w:color="auto" w:fill="FFFFFF"/>
        </w:rPr>
        <w:t>All software are designed and developed to meet and satisfy certain functional requirements. A functional requirement may be technical, business, or process based. Functional Testing is the process by which expected behavior of an application can be tested.</w:t>
      </w:r>
    </w:p>
    <w:p w:rsidR="003A7BB5" w:rsidRPr="005E64AC" w:rsidRDefault="003A7BB5" w:rsidP="003A7BB5">
      <w:pPr>
        <w:shd w:val="clear" w:color="auto" w:fill="FFFFFF"/>
        <w:spacing w:before="150" w:after="90"/>
        <w:jc w:val="both"/>
        <w:rPr>
          <w:rFonts w:asciiTheme="minorHAnsi" w:hAnsiTheme="minorHAnsi" w:cstheme="minorHAnsi"/>
          <w:noProof/>
          <w:color w:val="000000"/>
          <w:sz w:val="26"/>
          <w:szCs w:val="26"/>
          <w:shd w:val="clear" w:color="auto" w:fill="FFFFFF"/>
        </w:rPr>
      </w:pPr>
      <w:r w:rsidRPr="005E64AC">
        <w:rPr>
          <w:rFonts w:asciiTheme="minorHAnsi" w:hAnsiTheme="minorHAnsi" w:cstheme="minorHAnsi"/>
          <w:noProof/>
          <w:color w:val="000000"/>
          <w:sz w:val="26"/>
          <w:szCs w:val="26"/>
          <w:shd w:val="clear" w:color="auto" w:fill="FFFFFF"/>
        </w:rPr>
        <w:t xml:space="preserve">Web Functional testing is a process to test Web applications to detect if your web application is functionally correct. Web Functional testing involves carrying set of tasks and comparing the result of same with the expected output and ability to repeat same </w:t>
      </w:r>
      <w:r w:rsidRPr="005E64AC">
        <w:rPr>
          <w:rFonts w:asciiTheme="minorHAnsi" w:hAnsiTheme="minorHAnsi" w:cstheme="minorHAnsi"/>
          <w:noProof/>
          <w:color w:val="000000"/>
          <w:sz w:val="26"/>
          <w:szCs w:val="26"/>
          <w:shd w:val="clear" w:color="auto" w:fill="FFFFFF"/>
        </w:rPr>
        <w:lastRenderedPageBreak/>
        <w:t>set of tasks multiple times with different data input and same level of accuracy. Implementing functional testing for your application early in the software development cycle speeds up development, improves quality and reduces risks towards the end of the cycle. Web Functional Testing can be performed both manually with a human tester or could be performed automatically with use of a software program.</w:t>
      </w:r>
    </w:p>
    <w:p w:rsidR="005E64AC" w:rsidRDefault="005E64AC" w:rsidP="003A7BB5">
      <w:pPr>
        <w:pStyle w:val="BodytextTCS"/>
        <w:rPr>
          <w:rFonts w:asciiTheme="minorHAnsi" w:hAnsiTheme="minorHAnsi" w:cstheme="minorHAnsi"/>
          <w:b/>
          <w:i/>
          <w:color w:val="000000"/>
          <w:sz w:val="26"/>
          <w:szCs w:val="26"/>
          <w:shd w:val="clear" w:color="auto" w:fill="FFFFFF"/>
        </w:rPr>
      </w:pPr>
    </w:p>
    <w:p w:rsidR="003A7BB5" w:rsidRPr="005E64AC" w:rsidRDefault="003A7BB5" w:rsidP="003A7BB5">
      <w:pPr>
        <w:pStyle w:val="BodytextTCS"/>
        <w:rPr>
          <w:rFonts w:asciiTheme="minorHAnsi" w:hAnsiTheme="minorHAnsi" w:cstheme="minorHAnsi"/>
          <w:color w:val="000000"/>
          <w:sz w:val="26"/>
          <w:szCs w:val="26"/>
          <w:shd w:val="clear" w:color="auto" w:fill="FFFFFF"/>
        </w:rPr>
      </w:pPr>
      <w:r w:rsidRPr="005E64AC">
        <w:rPr>
          <w:rFonts w:asciiTheme="minorHAnsi" w:hAnsiTheme="minorHAnsi" w:cstheme="minorHAnsi"/>
          <w:b/>
          <w:i/>
          <w:color w:val="000000"/>
          <w:sz w:val="26"/>
          <w:szCs w:val="26"/>
          <w:shd w:val="clear" w:color="auto" w:fill="FFFFFF"/>
        </w:rPr>
        <w:t>Note:</w:t>
      </w:r>
      <w:r w:rsidRPr="005E64AC">
        <w:rPr>
          <w:rFonts w:asciiTheme="minorHAnsi" w:hAnsiTheme="minorHAnsi" w:cstheme="minorHAnsi"/>
          <w:color w:val="000000"/>
          <w:sz w:val="26"/>
          <w:szCs w:val="26"/>
          <w:shd w:val="clear" w:color="auto" w:fill="FFFFFF"/>
        </w:rPr>
        <w:t xml:space="preserve"> All the new features and test cases as per test strategy need to be executed.</w:t>
      </w:r>
    </w:p>
    <w:p w:rsidR="00946335" w:rsidRDefault="003A7BB5" w:rsidP="004546EC">
      <w:pPr>
        <w:pStyle w:val="Heading2"/>
        <w:numPr>
          <w:ilvl w:val="3"/>
          <w:numId w:val="27"/>
        </w:numPr>
        <w:ind w:left="1260"/>
      </w:pPr>
      <w:bookmarkStart w:id="15" w:name="_Toc479147692"/>
      <w:r>
        <w:t>Performance Testing</w:t>
      </w:r>
      <w:bookmarkEnd w:id="15"/>
    </w:p>
    <w:p w:rsidR="003A7BB5" w:rsidRPr="005E64AC" w:rsidRDefault="003A7BB5" w:rsidP="00274933">
      <w:pPr>
        <w:pStyle w:val="BodytextTCS"/>
        <w:jc w:val="both"/>
        <w:rPr>
          <w:rFonts w:asciiTheme="minorHAnsi" w:hAnsiTheme="minorHAnsi" w:cstheme="minorHAnsi"/>
          <w:color w:val="000000"/>
          <w:sz w:val="26"/>
          <w:szCs w:val="26"/>
          <w:shd w:val="clear" w:color="auto" w:fill="FFFFFF"/>
        </w:rPr>
      </w:pPr>
      <w:r w:rsidRPr="005A4951">
        <w:rPr>
          <w:rFonts w:asciiTheme="minorHAnsi" w:hAnsiTheme="minorHAnsi" w:cstheme="minorHAnsi"/>
          <w:iCs/>
          <w:color w:val="000000"/>
          <w:sz w:val="26"/>
          <w:szCs w:val="26"/>
          <w:shd w:val="clear" w:color="auto" w:fill="FFFFFF"/>
        </w:rPr>
        <w:t>Performance testing</w:t>
      </w:r>
      <w:r w:rsidRPr="005E64AC">
        <w:rPr>
          <w:rFonts w:asciiTheme="minorHAnsi" w:hAnsiTheme="minorHAnsi" w:cstheme="minorHAnsi"/>
          <w:color w:val="000000"/>
          <w:sz w:val="26"/>
          <w:szCs w:val="26"/>
          <w:shd w:val="clear" w:color="auto" w:fill="FFFFFF"/>
        </w:rPr>
        <w:t> is a type of testing intended to determine the responsiveness, throughput, reliability, and/or s</w:t>
      </w:r>
      <w:bookmarkStart w:id="16" w:name="_GoBack"/>
      <w:bookmarkEnd w:id="16"/>
      <w:r w:rsidRPr="005E64AC">
        <w:rPr>
          <w:rFonts w:asciiTheme="minorHAnsi" w:hAnsiTheme="minorHAnsi" w:cstheme="minorHAnsi"/>
          <w:color w:val="000000"/>
          <w:sz w:val="26"/>
          <w:szCs w:val="26"/>
          <w:shd w:val="clear" w:color="auto" w:fill="FFFFFF"/>
        </w:rPr>
        <w:t>calability of a system under a given workload. Performance testing is commonly conducted to accomplish the following:</w:t>
      </w:r>
    </w:p>
    <w:p w:rsidR="003A7BB5" w:rsidRPr="005E64AC" w:rsidRDefault="003A7BB5" w:rsidP="004546EC">
      <w:pPr>
        <w:numPr>
          <w:ilvl w:val="0"/>
          <w:numId w:val="31"/>
        </w:numPr>
        <w:spacing w:before="100" w:beforeAutospacing="1" w:after="100" w:afterAutospacing="1"/>
        <w:rPr>
          <w:rFonts w:asciiTheme="minorHAnsi" w:hAnsiTheme="minorHAnsi" w:cstheme="minorHAnsi"/>
          <w:color w:val="000000"/>
          <w:sz w:val="26"/>
          <w:szCs w:val="26"/>
          <w:lang w:val="en-US" w:eastAsia="zh-TW"/>
        </w:rPr>
      </w:pPr>
      <w:r w:rsidRPr="005E64AC">
        <w:rPr>
          <w:rFonts w:asciiTheme="minorHAnsi" w:hAnsiTheme="minorHAnsi" w:cstheme="minorHAnsi"/>
          <w:color w:val="000000"/>
          <w:sz w:val="26"/>
          <w:szCs w:val="26"/>
          <w:lang w:val="en-US" w:eastAsia="zh-TW"/>
        </w:rPr>
        <w:t>Evaluate against performance criteria</w:t>
      </w:r>
    </w:p>
    <w:p w:rsidR="003A7BB5" w:rsidRPr="005E64AC" w:rsidRDefault="003A7BB5" w:rsidP="004546EC">
      <w:pPr>
        <w:numPr>
          <w:ilvl w:val="0"/>
          <w:numId w:val="31"/>
        </w:numPr>
        <w:spacing w:before="100" w:beforeAutospacing="1" w:after="100" w:afterAutospacing="1"/>
        <w:rPr>
          <w:rFonts w:asciiTheme="minorHAnsi" w:hAnsiTheme="minorHAnsi" w:cstheme="minorHAnsi"/>
          <w:color w:val="000000"/>
          <w:sz w:val="26"/>
          <w:szCs w:val="26"/>
          <w:lang w:val="en-US" w:eastAsia="zh-TW"/>
        </w:rPr>
      </w:pPr>
      <w:r w:rsidRPr="005E64AC">
        <w:rPr>
          <w:rFonts w:asciiTheme="minorHAnsi" w:hAnsiTheme="minorHAnsi" w:cstheme="minorHAnsi"/>
          <w:color w:val="000000"/>
          <w:sz w:val="26"/>
          <w:szCs w:val="26"/>
          <w:lang w:val="en-US" w:eastAsia="zh-TW"/>
        </w:rPr>
        <w:t>Compare performance characteristics of multiple systems or system configurations</w:t>
      </w:r>
    </w:p>
    <w:p w:rsidR="003A7BB5" w:rsidRPr="005E64AC" w:rsidRDefault="003A7BB5" w:rsidP="004546EC">
      <w:pPr>
        <w:numPr>
          <w:ilvl w:val="0"/>
          <w:numId w:val="31"/>
        </w:numPr>
        <w:spacing w:before="100" w:beforeAutospacing="1" w:after="100" w:afterAutospacing="1"/>
        <w:rPr>
          <w:rFonts w:asciiTheme="minorHAnsi" w:hAnsiTheme="minorHAnsi" w:cstheme="minorHAnsi"/>
          <w:color w:val="000000"/>
          <w:sz w:val="26"/>
          <w:szCs w:val="26"/>
          <w:lang w:val="en-US" w:eastAsia="zh-TW"/>
        </w:rPr>
      </w:pPr>
      <w:r w:rsidRPr="005E64AC">
        <w:rPr>
          <w:rFonts w:asciiTheme="minorHAnsi" w:hAnsiTheme="minorHAnsi" w:cstheme="minorHAnsi"/>
          <w:color w:val="000000"/>
          <w:sz w:val="26"/>
          <w:szCs w:val="26"/>
          <w:lang w:val="en-US" w:eastAsia="zh-TW"/>
        </w:rPr>
        <w:t>Find the source of performance problems</w:t>
      </w:r>
    </w:p>
    <w:p w:rsidR="003A7BB5" w:rsidRPr="005E64AC" w:rsidRDefault="003A7BB5" w:rsidP="004546EC">
      <w:pPr>
        <w:numPr>
          <w:ilvl w:val="0"/>
          <w:numId w:val="31"/>
        </w:numPr>
        <w:spacing w:before="100" w:beforeAutospacing="1" w:after="100" w:afterAutospacing="1"/>
        <w:rPr>
          <w:rFonts w:asciiTheme="minorHAnsi" w:hAnsiTheme="minorHAnsi" w:cstheme="minorHAnsi"/>
          <w:color w:val="000000"/>
          <w:sz w:val="26"/>
          <w:szCs w:val="26"/>
          <w:lang w:val="en-US" w:eastAsia="zh-TW"/>
        </w:rPr>
      </w:pPr>
      <w:r w:rsidRPr="005E64AC">
        <w:rPr>
          <w:rFonts w:asciiTheme="minorHAnsi" w:hAnsiTheme="minorHAnsi" w:cstheme="minorHAnsi"/>
          <w:color w:val="000000"/>
          <w:sz w:val="26"/>
          <w:szCs w:val="26"/>
          <w:lang w:val="en-US" w:eastAsia="zh-TW"/>
        </w:rPr>
        <w:t>Support system tuning</w:t>
      </w:r>
    </w:p>
    <w:p w:rsidR="003A7BB5" w:rsidRPr="005E64AC" w:rsidRDefault="003A7BB5" w:rsidP="003A7BB5">
      <w:pPr>
        <w:pStyle w:val="BodytextTCS"/>
        <w:jc w:val="both"/>
        <w:rPr>
          <w:rFonts w:asciiTheme="minorHAnsi" w:hAnsiTheme="minorHAnsi" w:cstheme="minorHAnsi"/>
          <w:color w:val="000000"/>
          <w:sz w:val="26"/>
          <w:szCs w:val="26"/>
          <w:shd w:val="clear" w:color="auto" w:fill="FFFFFF"/>
        </w:rPr>
      </w:pPr>
      <w:r w:rsidRPr="005E64AC">
        <w:rPr>
          <w:rFonts w:asciiTheme="minorHAnsi" w:hAnsiTheme="minorHAnsi" w:cstheme="minorHAnsi"/>
          <w:color w:val="000000"/>
          <w:sz w:val="26"/>
          <w:szCs w:val="26"/>
          <w:shd w:val="clear" w:color="auto" w:fill="FFFFFF"/>
        </w:rPr>
        <w:t>Each application should have a suite of test cases(updated for every major release) which should be executed and the key application performance metrics should be noted and compared with previous release. If any significant change is noticed, the application tuning/refactoring should be considered. Automation tools such as MS Load Test or JMeter should be used for performance testing</w:t>
      </w:r>
    </w:p>
    <w:p w:rsidR="00946335" w:rsidRDefault="003A7BB5" w:rsidP="004546EC">
      <w:pPr>
        <w:pStyle w:val="Heading2"/>
        <w:numPr>
          <w:ilvl w:val="3"/>
          <w:numId w:val="27"/>
        </w:numPr>
        <w:ind w:left="1260"/>
      </w:pPr>
      <w:bookmarkStart w:id="17" w:name="_Toc479147693"/>
      <w:r>
        <w:t>Security Testing</w:t>
      </w:r>
      <w:bookmarkEnd w:id="17"/>
    </w:p>
    <w:p w:rsidR="00D063D5" w:rsidRPr="000037D2" w:rsidRDefault="00D063D5" w:rsidP="00D063D5">
      <w:pPr>
        <w:pStyle w:val="BodytextTCS"/>
        <w:jc w:val="both"/>
        <w:rPr>
          <w:rFonts w:asciiTheme="minorHAnsi" w:hAnsiTheme="minorHAnsi" w:cstheme="minorHAnsi"/>
          <w:color w:val="000000"/>
          <w:sz w:val="26"/>
          <w:szCs w:val="26"/>
          <w:shd w:val="clear" w:color="auto" w:fill="FFFFFF"/>
        </w:rPr>
      </w:pPr>
      <w:r w:rsidRPr="000037D2">
        <w:rPr>
          <w:rFonts w:asciiTheme="minorHAnsi" w:hAnsiTheme="minorHAnsi" w:cstheme="minorHAnsi"/>
          <w:color w:val="000000"/>
          <w:sz w:val="26"/>
          <w:szCs w:val="26"/>
          <w:shd w:val="clear" w:color="auto" w:fill="FFFFFF"/>
        </w:rPr>
        <w:t>As more and more vital data is stored in web applications and the number of transactions on the web increases, proper security testing of web applications is becoming very important. Security testing is the process that determines that</w:t>
      </w:r>
      <w:r w:rsidRPr="000037D2">
        <w:rPr>
          <w:rFonts w:asciiTheme="minorHAnsi" w:hAnsiTheme="minorHAnsi" w:cstheme="minorHAnsi"/>
          <w:color w:val="000000"/>
          <w:sz w:val="26"/>
          <w:szCs w:val="26"/>
        </w:rPr>
        <w:t> </w:t>
      </w:r>
      <w:r w:rsidRPr="000037D2">
        <w:rPr>
          <w:rFonts w:asciiTheme="minorHAnsi" w:hAnsiTheme="minorHAnsi" w:cstheme="minorHAnsi"/>
          <w:b/>
          <w:bCs/>
          <w:color w:val="000000"/>
          <w:sz w:val="26"/>
          <w:szCs w:val="26"/>
        </w:rPr>
        <w:t>confidential data stays confidential</w:t>
      </w:r>
      <w:r w:rsidRPr="000037D2">
        <w:rPr>
          <w:rFonts w:asciiTheme="minorHAnsi" w:hAnsiTheme="minorHAnsi" w:cstheme="minorHAnsi"/>
          <w:color w:val="000000"/>
          <w:sz w:val="26"/>
          <w:szCs w:val="26"/>
        </w:rPr>
        <w:t> </w:t>
      </w:r>
      <w:r w:rsidRPr="000037D2">
        <w:rPr>
          <w:rFonts w:asciiTheme="minorHAnsi" w:hAnsiTheme="minorHAnsi" w:cstheme="minorHAnsi"/>
          <w:color w:val="000000"/>
          <w:sz w:val="26"/>
          <w:szCs w:val="26"/>
          <w:shd w:val="clear" w:color="auto" w:fill="FFFFFF"/>
        </w:rPr>
        <w:t>(i.e. it is not exposed to individuals/ entities for which it is not meant) and users can perform only those tasks that they are authorized to perform (e.g. a user should not be able to deny the functionality of the web site to other users, a user should not be able to change the functionality of the web application in an unintended way etc.). Security(</w:t>
      </w:r>
      <w:r w:rsidRPr="000037D2">
        <w:rPr>
          <w:rStyle w:val="Strong"/>
          <w:rFonts w:asciiTheme="minorHAnsi" w:hAnsiTheme="minorHAnsi" w:cstheme="minorHAnsi"/>
          <w:color w:val="222222"/>
          <w:sz w:val="26"/>
          <w:szCs w:val="26"/>
          <w:shd w:val="clear" w:color="auto" w:fill="FFFFFF"/>
        </w:rPr>
        <w:t>Vulnerability</w:t>
      </w:r>
      <w:r w:rsidRPr="000037D2">
        <w:rPr>
          <w:rFonts w:asciiTheme="minorHAnsi" w:hAnsiTheme="minorHAnsi" w:cstheme="minorHAnsi"/>
          <w:color w:val="000000"/>
          <w:sz w:val="26"/>
          <w:szCs w:val="26"/>
          <w:shd w:val="clear" w:color="auto" w:fill="FFFFFF"/>
        </w:rPr>
        <w:t>) Testing  should cover the following security features of the application.</w:t>
      </w:r>
    </w:p>
    <w:p w:rsidR="00D063D5" w:rsidRPr="000037D2" w:rsidRDefault="00D063D5" w:rsidP="004546EC">
      <w:pPr>
        <w:pStyle w:val="BodytextTCS"/>
        <w:numPr>
          <w:ilvl w:val="0"/>
          <w:numId w:val="32"/>
        </w:numPr>
        <w:jc w:val="both"/>
        <w:rPr>
          <w:rFonts w:asciiTheme="minorHAnsi" w:hAnsiTheme="minorHAnsi" w:cstheme="minorHAnsi"/>
          <w:color w:val="000000"/>
          <w:sz w:val="26"/>
          <w:szCs w:val="26"/>
          <w:shd w:val="clear" w:color="auto" w:fill="FFFFFF"/>
        </w:rPr>
      </w:pPr>
      <w:r w:rsidRPr="000037D2">
        <w:rPr>
          <w:rFonts w:asciiTheme="minorHAnsi" w:hAnsiTheme="minorHAnsi" w:cstheme="minorHAnsi"/>
          <w:color w:val="000000"/>
          <w:sz w:val="26"/>
          <w:szCs w:val="26"/>
          <w:shd w:val="clear" w:color="auto" w:fill="FFFFFF"/>
        </w:rPr>
        <w:t>URL Manipulation</w:t>
      </w:r>
    </w:p>
    <w:p w:rsidR="00D063D5" w:rsidRPr="000037D2" w:rsidRDefault="00D063D5" w:rsidP="004546EC">
      <w:pPr>
        <w:pStyle w:val="BodytextTCS"/>
        <w:numPr>
          <w:ilvl w:val="0"/>
          <w:numId w:val="32"/>
        </w:numPr>
        <w:jc w:val="both"/>
        <w:rPr>
          <w:rFonts w:asciiTheme="minorHAnsi" w:hAnsiTheme="minorHAnsi" w:cstheme="minorHAnsi"/>
          <w:color w:val="000000"/>
          <w:sz w:val="26"/>
          <w:szCs w:val="26"/>
          <w:shd w:val="clear" w:color="auto" w:fill="FFFFFF"/>
        </w:rPr>
      </w:pPr>
      <w:r w:rsidRPr="000037D2">
        <w:rPr>
          <w:rFonts w:asciiTheme="minorHAnsi" w:hAnsiTheme="minorHAnsi" w:cstheme="minorHAnsi"/>
          <w:color w:val="000000"/>
          <w:sz w:val="26"/>
          <w:szCs w:val="26"/>
          <w:shd w:val="clear" w:color="auto" w:fill="FFFFFF"/>
        </w:rPr>
        <w:t>SQL Injection</w:t>
      </w:r>
    </w:p>
    <w:p w:rsidR="00D063D5" w:rsidRPr="000037D2" w:rsidRDefault="00D063D5" w:rsidP="004546EC">
      <w:pPr>
        <w:pStyle w:val="BodytextTCS"/>
        <w:numPr>
          <w:ilvl w:val="0"/>
          <w:numId w:val="32"/>
        </w:numPr>
        <w:jc w:val="both"/>
        <w:rPr>
          <w:rFonts w:asciiTheme="minorHAnsi" w:hAnsiTheme="minorHAnsi" w:cstheme="minorHAnsi"/>
          <w:color w:val="000000"/>
          <w:sz w:val="26"/>
          <w:szCs w:val="26"/>
          <w:shd w:val="clear" w:color="auto" w:fill="FFFFFF"/>
        </w:rPr>
      </w:pPr>
      <w:r w:rsidRPr="000037D2">
        <w:rPr>
          <w:rFonts w:asciiTheme="minorHAnsi" w:hAnsiTheme="minorHAnsi" w:cstheme="minorHAnsi"/>
          <w:color w:val="000000"/>
          <w:sz w:val="26"/>
          <w:szCs w:val="26"/>
          <w:shd w:val="clear" w:color="auto" w:fill="FFFFFF"/>
        </w:rPr>
        <w:t>Cross Site Scripting</w:t>
      </w:r>
    </w:p>
    <w:p w:rsidR="00D063D5" w:rsidRPr="000037D2" w:rsidRDefault="00D063D5" w:rsidP="004546EC">
      <w:pPr>
        <w:pStyle w:val="BodytextTCS"/>
        <w:numPr>
          <w:ilvl w:val="0"/>
          <w:numId w:val="32"/>
        </w:numPr>
        <w:jc w:val="both"/>
        <w:rPr>
          <w:rFonts w:asciiTheme="minorHAnsi" w:hAnsiTheme="minorHAnsi" w:cstheme="minorHAnsi"/>
          <w:color w:val="000000"/>
          <w:sz w:val="26"/>
          <w:szCs w:val="26"/>
          <w:shd w:val="clear" w:color="auto" w:fill="FFFFFF"/>
        </w:rPr>
      </w:pPr>
      <w:r w:rsidRPr="000037D2">
        <w:rPr>
          <w:rFonts w:asciiTheme="minorHAnsi" w:hAnsiTheme="minorHAnsi" w:cstheme="minorHAnsi"/>
          <w:color w:val="000000"/>
          <w:sz w:val="26"/>
          <w:szCs w:val="26"/>
          <w:shd w:val="clear" w:color="auto" w:fill="FFFFFF"/>
        </w:rPr>
        <w:lastRenderedPageBreak/>
        <w:t>Spoofing</w:t>
      </w:r>
    </w:p>
    <w:p w:rsidR="00D063D5" w:rsidRPr="000037D2" w:rsidRDefault="00D063D5" w:rsidP="004546EC">
      <w:pPr>
        <w:pStyle w:val="BodytextTCS"/>
        <w:numPr>
          <w:ilvl w:val="0"/>
          <w:numId w:val="32"/>
        </w:numPr>
        <w:jc w:val="both"/>
        <w:rPr>
          <w:rFonts w:asciiTheme="minorHAnsi" w:hAnsiTheme="minorHAnsi" w:cstheme="minorHAnsi"/>
          <w:color w:val="000000"/>
          <w:sz w:val="26"/>
          <w:szCs w:val="26"/>
          <w:shd w:val="clear" w:color="auto" w:fill="FFFFFF"/>
        </w:rPr>
      </w:pPr>
      <w:r w:rsidRPr="000037D2">
        <w:rPr>
          <w:rFonts w:asciiTheme="minorHAnsi" w:hAnsiTheme="minorHAnsi" w:cstheme="minorHAnsi"/>
          <w:color w:val="000000"/>
          <w:sz w:val="26"/>
          <w:szCs w:val="26"/>
          <w:shd w:val="clear" w:color="auto" w:fill="FFFFFF"/>
        </w:rPr>
        <w:t>Password Cracking</w:t>
      </w:r>
    </w:p>
    <w:p w:rsidR="00E833E8" w:rsidRDefault="00E833E8" w:rsidP="004546EC">
      <w:pPr>
        <w:pStyle w:val="Heading2"/>
        <w:numPr>
          <w:ilvl w:val="3"/>
          <w:numId w:val="27"/>
        </w:numPr>
        <w:ind w:left="1260"/>
      </w:pPr>
      <w:bookmarkStart w:id="18" w:name="_Toc479147694"/>
      <w:r>
        <w:t>Automation Testing For Web Based Applications</w:t>
      </w:r>
      <w:bookmarkEnd w:id="18"/>
    </w:p>
    <w:p w:rsidR="00E833E8" w:rsidRPr="001630A6" w:rsidRDefault="001630A6" w:rsidP="008D3B5C">
      <w:pPr>
        <w:pStyle w:val="BodytextTCS"/>
        <w:rPr>
          <w:rFonts w:asciiTheme="minorHAnsi" w:hAnsiTheme="minorHAnsi" w:cstheme="minorHAnsi"/>
          <w:color w:val="000000"/>
          <w:sz w:val="26"/>
          <w:szCs w:val="26"/>
          <w:shd w:val="clear" w:color="auto" w:fill="FFFFFF"/>
        </w:rPr>
      </w:pPr>
      <w:r w:rsidRPr="001630A6">
        <w:rPr>
          <w:rFonts w:asciiTheme="minorHAnsi" w:hAnsiTheme="minorHAnsi" w:cstheme="minorHAnsi"/>
          <w:color w:val="000000"/>
          <w:sz w:val="26"/>
          <w:szCs w:val="26"/>
          <w:shd w:val="clear" w:color="auto" w:fill="FFFFFF"/>
        </w:rPr>
        <w:t>Tools Such as Coded UI and Selenium/HP UFT should be used for automating the above mentioned testing other than functional testing.</w:t>
      </w:r>
    </w:p>
    <w:p w:rsidR="00946335" w:rsidRDefault="00D063D5" w:rsidP="004546EC">
      <w:pPr>
        <w:pStyle w:val="Heading2"/>
        <w:numPr>
          <w:ilvl w:val="2"/>
          <w:numId w:val="27"/>
        </w:numPr>
        <w:ind w:left="720" w:hanging="720"/>
        <w:jc w:val="both"/>
      </w:pPr>
      <w:bookmarkStart w:id="19" w:name="_Toc479147695"/>
      <w:r>
        <w:t>Integration Testing</w:t>
      </w:r>
      <w:bookmarkEnd w:id="19"/>
    </w:p>
    <w:p w:rsidR="00D063D5" w:rsidRDefault="00D063D5" w:rsidP="006756B4">
      <w:pPr>
        <w:pStyle w:val="BodytextTCS"/>
        <w:jc w:val="both"/>
        <w:rPr>
          <w:rFonts w:asciiTheme="minorHAnsi" w:hAnsiTheme="minorHAnsi" w:cstheme="minorHAnsi"/>
          <w:color w:val="000000"/>
          <w:sz w:val="26"/>
          <w:szCs w:val="26"/>
          <w:shd w:val="clear" w:color="auto" w:fill="FFFFFF"/>
        </w:rPr>
      </w:pPr>
      <w:r w:rsidRPr="000037D2">
        <w:rPr>
          <w:rFonts w:asciiTheme="minorHAnsi" w:hAnsiTheme="minorHAnsi" w:cstheme="minorHAnsi"/>
          <w:color w:val="000000"/>
          <w:sz w:val="26"/>
          <w:szCs w:val="26"/>
          <w:shd w:val="clear" w:color="auto" w:fill="FFFFFF"/>
        </w:rPr>
        <w:t>For a standalone web application, there could be no upstream/ downstream applications. In that case, functional testing should be carried in integration testing. How ever, if there is data flow between applications(upstream/downstream), then the data should be setup in upstream application and use that data for testing across all downstream applications</w:t>
      </w:r>
      <w:r w:rsidR="001630A6">
        <w:rPr>
          <w:rFonts w:asciiTheme="minorHAnsi" w:hAnsiTheme="minorHAnsi" w:cstheme="minorHAnsi"/>
          <w:color w:val="000000"/>
          <w:sz w:val="26"/>
          <w:szCs w:val="26"/>
          <w:shd w:val="clear" w:color="auto" w:fill="FFFFFF"/>
        </w:rPr>
        <w:t>. With Data driven framework, the test cases automated for System testing can be used for regression testing in integration testing.</w:t>
      </w:r>
    </w:p>
    <w:p w:rsidR="00A77ACE" w:rsidRPr="00C01E1C" w:rsidRDefault="00A77ACE" w:rsidP="004546EC">
      <w:pPr>
        <w:pStyle w:val="Heading1"/>
        <w:numPr>
          <w:ilvl w:val="1"/>
          <w:numId w:val="27"/>
        </w:numPr>
        <w:ind w:left="720"/>
        <w:rPr>
          <w:rFonts w:cstheme="minorHAnsi"/>
          <w:lang w:val="en-US"/>
        </w:rPr>
      </w:pPr>
      <w:bookmarkStart w:id="20" w:name="_Toc479147696"/>
      <w:r>
        <w:rPr>
          <w:rFonts w:cstheme="minorHAnsi"/>
          <w:lang w:val="en-US"/>
        </w:rPr>
        <w:t xml:space="preserve">Test Strategy for </w:t>
      </w:r>
      <w:r w:rsidR="003D153B">
        <w:rPr>
          <w:rFonts w:cstheme="minorHAnsi"/>
          <w:lang w:val="en-US"/>
        </w:rPr>
        <w:t xml:space="preserve">Mainframe </w:t>
      </w:r>
      <w:r>
        <w:rPr>
          <w:rFonts w:cstheme="minorHAnsi"/>
          <w:lang w:val="en-US"/>
        </w:rPr>
        <w:t>Applications</w:t>
      </w:r>
      <w:bookmarkEnd w:id="20"/>
    </w:p>
    <w:p w:rsidR="00A77ACE" w:rsidRPr="00A77ACE" w:rsidRDefault="00A77ACE" w:rsidP="00A77ACE">
      <w:pPr>
        <w:spacing w:line="276" w:lineRule="auto"/>
        <w:jc w:val="both"/>
        <w:rPr>
          <w:rFonts w:asciiTheme="minorHAnsi" w:hAnsiTheme="minorHAnsi"/>
          <w:sz w:val="22"/>
          <w:szCs w:val="22"/>
        </w:rPr>
      </w:pPr>
    </w:p>
    <w:p w:rsidR="00205573" w:rsidRDefault="004C2D8A" w:rsidP="004546EC">
      <w:pPr>
        <w:pStyle w:val="Heading2"/>
        <w:numPr>
          <w:ilvl w:val="2"/>
          <w:numId w:val="27"/>
        </w:numPr>
        <w:ind w:left="720" w:hanging="720"/>
        <w:jc w:val="both"/>
      </w:pPr>
      <w:r>
        <w:t xml:space="preserve"> </w:t>
      </w:r>
      <w:bookmarkStart w:id="21" w:name="_Toc479147697"/>
      <w:r w:rsidR="003D153B">
        <w:t>Classification of Mainframe Testing</w:t>
      </w:r>
      <w:bookmarkStart w:id="22" w:name="_Toc478998826"/>
      <w:bookmarkEnd w:id="21"/>
    </w:p>
    <w:p w:rsidR="003D153B" w:rsidRDefault="003D153B" w:rsidP="004546EC">
      <w:pPr>
        <w:pStyle w:val="Heading2"/>
        <w:numPr>
          <w:ilvl w:val="3"/>
          <w:numId w:val="27"/>
        </w:numPr>
        <w:ind w:left="1260"/>
      </w:pPr>
      <w:bookmarkStart w:id="23" w:name="_Toc478998827"/>
      <w:bookmarkStart w:id="24" w:name="_Toc479147698"/>
      <w:bookmarkEnd w:id="22"/>
      <w:r>
        <w:t>Batch Job Testing</w:t>
      </w:r>
      <w:bookmarkEnd w:id="23"/>
      <w:bookmarkEnd w:id="24"/>
    </w:p>
    <w:p w:rsidR="003D153B" w:rsidRPr="000037D2" w:rsidRDefault="003D153B" w:rsidP="004546EC">
      <w:pPr>
        <w:pStyle w:val="ListParagraph"/>
        <w:numPr>
          <w:ilvl w:val="0"/>
          <w:numId w:val="33"/>
        </w:numPr>
        <w:shd w:val="clear" w:color="auto" w:fill="FFFFFF"/>
        <w:spacing w:line="360" w:lineRule="atLeast"/>
        <w:jc w:val="both"/>
        <w:rPr>
          <w:rFonts w:asciiTheme="minorHAnsi" w:hAnsiTheme="minorHAnsi" w:cstheme="minorHAnsi"/>
          <w:color w:val="343434"/>
          <w:sz w:val="26"/>
          <w:szCs w:val="26"/>
          <w:lang w:val="en-US" w:eastAsia="zh-TW"/>
        </w:rPr>
      </w:pPr>
      <w:r w:rsidRPr="000037D2">
        <w:rPr>
          <w:rFonts w:asciiTheme="minorHAnsi" w:hAnsiTheme="minorHAnsi" w:cstheme="minorHAnsi"/>
          <w:color w:val="343434"/>
          <w:sz w:val="26"/>
          <w:szCs w:val="26"/>
          <w:lang w:val="en-US" w:eastAsia="zh-TW"/>
        </w:rPr>
        <w:t>Testing process involves executions of batch jobs for the functionality implemented in the current release.</w:t>
      </w:r>
    </w:p>
    <w:p w:rsidR="003D153B" w:rsidRPr="000037D2" w:rsidRDefault="003D153B" w:rsidP="004546EC">
      <w:pPr>
        <w:pStyle w:val="ListParagraph"/>
        <w:numPr>
          <w:ilvl w:val="0"/>
          <w:numId w:val="33"/>
        </w:numPr>
        <w:shd w:val="clear" w:color="auto" w:fill="FFFFFF"/>
        <w:spacing w:line="360" w:lineRule="atLeast"/>
        <w:jc w:val="both"/>
        <w:rPr>
          <w:rFonts w:asciiTheme="minorHAnsi" w:hAnsiTheme="minorHAnsi" w:cstheme="minorHAnsi"/>
          <w:color w:val="343434"/>
          <w:sz w:val="26"/>
          <w:szCs w:val="26"/>
          <w:lang w:val="en-US" w:eastAsia="zh-TW"/>
        </w:rPr>
      </w:pPr>
      <w:r w:rsidRPr="000037D2">
        <w:rPr>
          <w:rFonts w:asciiTheme="minorHAnsi" w:hAnsiTheme="minorHAnsi" w:cstheme="minorHAnsi"/>
          <w:color w:val="343434"/>
          <w:sz w:val="26"/>
          <w:szCs w:val="26"/>
          <w:lang w:val="en-US" w:eastAsia="zh-TW"/>
        </w:rPr>
        <w:t>The test result extracted from the output files and the database are verified and recorded.</w:t>
      </w:r>
    </w:p>
    <w:p w:rsidR="00946335" w:rsidRPr="000037D2" w:rsidRDefault="003D153B" w:rsidP="004546EC">
      <w:pPr>
        <w:pStyle w:val="BodytextTCS"/>
        <w:numPr>
          <w:ilvl w:val="0"/>
          <w:numId w:val="33"/>
        </w:numPr>
        <w:jc w:val="both"/>
        <w:rPr>
          <w:rFonts w:asciiTheme="minorHAnsi" w:hAnsiTheme="minorHAnsi" w:cstheme="minorHAnsi"/>
          <w:sz w:val="26"/>
          <w:szCs w:val="26"/>
        </w:rPr>
      </w:pPr>
      <w:r w:rsidRPr="000037D2">
        <w:rPr>
          <w:rFonts w:asciiTheme="minorHAnsi" w:hAnsiTheme="minorHAnsi" w:cstheme="minorHAnsi"/>
          <w:color w:val="343434"/>
          <w:sz w:val="26"/>
          <w:szCs w:val="26"/>
          <w:shd w:val="clear" w:color="auto" w:fill="FFFFFF"/>
        </w:rPr>
        <w:t>Ex: It can be paper enrollment or enrollment on a third party website. The Offline data (also called as batch) will be entered into the company database through batch jobs. An input flat file is prepared as per the prescribed data format and fed to the sequence of batch jobs.</w:t>
      </w:r>
    </w:p>
    <w:p w:rsidR="003D153B" w:rsidRDefault="003D153B" w:rsidP="004546EC">
      <w:pPr>
        <w:pStyle w:val="Heading2"/>
        <w:numPr>
          <w:ilvl w:val="3"/>
          <w:numId w:val="27"/>
        </w:numPr>
        <w:ind w:left="1260"/>
      </w:pPr>
      <w:bookmarkStart w:id="25" w:name="_Toc479147699"/>
      <w:r>
        <w:t>Online Testing</w:t>
      </w:r>
      <w:bookmarkEnd w:id="25"/>
    </w:p>
    <w:p w:rsidR="003D153B" w:rsidRPr="000037D2" w:rsidRDefault="003D153B" w:rsidP="004546EC">
      <w:pPr>
        <w:pStyle w:val="ListParagraph"/>
        <w:numPr>
          <w:ilvl w:val="0"/>
          <w:numId w:val="33"/>
        </w:numPr>
        <w:shd w:val="clear" w:color="auto" w:fill="FFFFFF"/>
        <w:spacing w:line="360" w:lineRule="atLeast"/>
        <w:rPr>
          <w:rFonts w:asciiTheme="minorHAnsi" w:hAnsiTheme="minorHAnsi" w:cstheme="minorHAnsi"/>
          <w:color w:val="343434"/>
          <w:sz w:val="26"/>
          <w:szCs w:val="26"/>
          <w:lang w:val="en-US" w:eastAsia="zh-TW"/>
        </w:rPr>
      </w:pPr>
      <w:r w:rsidRPr="000037D2">
        <w:rPr>
          <w:rFonts w:asciiTheme="minorHAnsi" w:hAnsiTheme="minorHAnsi" w:cstheme="minorHAnsi"/>
          <w:color w:val="343434"/>
          <w:sz w:val="26"/>
          <w:szCs w:val="26"/>
          <w:lang w:val="en-US" w:eastAsia="zh-TW"/>
        </w:rPr>
        <w:t>Online Testing refers to testing of CICS screens which is similar to testing of the web page.</w:t>
      </w:r>
    </w:p>
    <w:p w:rsidR="003D153B" w:rsidRPr="000037D2" w:rsidRDefault="003D153B" w:rsidP="004546EC">
      <w:pPr>
        <w:pStyle w:val="ListParagraph"/>
        <w:numPr>
          <w:ilvl w:val="0"/>
          <w:numId w:val="33"/>
        </w:numPr>
        <w:shd w:val="clear" w:color="auto" w:fill="FFFFFF"/>
        <w:spacing w:line="360" w:lineRule="atLeast"/>
        <w:rPr>
          <w:rFonts w:asciiTheme="minorHAnsi" w:hAnsiTheme="minorHAnsi" w:cstheme="minorHAnsi"/>
          <w:color w:val="343434"/>
          <w:sz w:val="26"/>
          <w:szCs w:val="26"/>
          <w:lang w:val="en-US" w:eastAsia="zh-TW"/>
        </w:rPr>
      </w:pPr>
      <w:r w:rsidRPr="000037D2">
        <w:rPr>
          <w:rFonts w:asciiTheme="minorHAnsi" w:hAnsiTheme="minorHAnsi" w:cstheme="minorHAnsi"/>
          <w:color w:val="343434"/>
          <w:sz w:val="26"/>
          <w:szCs w:val="26"/>
          <w:lang w:val="en-US" w:eastAsia="zh-TW"/>
        </w:rPr>
        <w:t>The functionality of the existing screens could be changed, or new screens could be added.</w:t>
      </w:r>
    </w:p>
    <w:p w:rsidR="003D153B" w:rsidRPr="000037D2" w:rsidRDefault="003D153B" w:rsidP="004546EC">
      <w:pPr>
        <w:pStyle w:val="ListParagraph"/>
        <w:numPr>
          <w:ilvl w:val="0"/>
          <w:numId w:val="33"/>
        </w:numPr>
        <w:shd w:val="clear" w:color="auto" w:fill="FFFFFF"/>
        <w:spacing w:line="360" w:lineRule="atLeast"/>
        <w:rPr>
          <w:rFonts w:asciiTheme="minorHAnsi" w:hAnsiTheme="minorHAnsi" w:cstheme="minorHAnsi"/>
          <w:color w:val="343434"/>
          <w:sz w:val="26"/>
          <w:szCs w:val="26"/>
          <w:lang w:val="en-US" w:eastAsia="zh-TW"/>
        </w:rPr>
      </w:pPr>
      <w:r w:rsidRPr="000037D2">
        <w:rPr>
          <w:rFonts w:asciiTheme="minorHAnsi" w:hAnsiTheme="minorHAnsi" w:cstheme="minorHAnsi"/>
          <w:color w:val="343434"/>
          <w:sz w:val="26"/>
          <w:szCs w:val="26"/>
          <w:lang w:val="en-US" w:eastAsia="zh-TW"/>
        </w:rPr>
        <w:lastRenderedPageBreak/>
        <w:t>Various applications can have enquiry screens and update screens. The functionality of these screens needs to be checked as part of the online testing.</w:t>
      </w:r>
    </w:p>
    <w:p w:rsidR="003D153B" w:rsidRPr="000037D2" w:rsidRDefault="003D153B" w:rsidP="004546EC">
      <w:pPr>
        <w:pStyle w:val="ListParagraph"/>
        <w:numPr>
          <w:ilvl w:val="0"/>
          <w:numId w:val="33"/>
        </w:numPr>
        <w:shd w:val="clear" w:color="auto" w:fill="FFFFFF"/>
        <w:spacing w:line="360" w:lineRule="atLeast"/>
        <w:rPr>
          <w:rFonts w:asciiTheme="minorHAnsi" w:hAnsiTheme="minorHAnsi" w:cstheme="minorHAnsi"/>
          <w:color w:val="343434"/>
          <w:sz w:val="26"/>
          <w:szCs w:val="26"/>
          <w:lang w:val="en-US" w:eastAsia="zh-TW"/>
        </w:rPr>
      </w:pPr>
      <w:r w:rsidRPr="000037D2">
        <w:rPr>
          <w:rFonts w:asciiTheme="minorHAnsi" w:hAnsiTheme="minorHAnsi" w:cstheme="minorHAnsi"/>
          <w:color w:val="343434"/>
          <w:sz w:val="26"/>
          <w:szCs w:val="26"/>
          <w:lang w:val="en-US" w:eastAsia="zh-TW"/>
        </w:rPr>
        <w:t>Ex: It is done on the member enrollment screen. Just like a web page the database is validated with data entered through the screens</w:t>
      </w:r>
    </w:p>
    <w:p w:rsidR="002A480C" w:rsidRDefault="003D153B" w:rsidP="004546EC">
      <w:pPr>
        <w:pStyle w:val="Heading2"/>
        <w:numPr>
          <w:ilvl w:val="2"/>
          <w:numId w:val="27"/>
        </w:numPr>
        <w:ind w:left="720" w:hanging="720"/>
        <w:jc w:val="both"/>
      </w:pPr>
      <w:bookmarkStart w:id="26" w:name="_Toc479147700"/>
      <w:r>
        <w:t>Mainframe Testing Methodology</w:t>
      </w:r>
      <w:bookmarkEnd w:id="26"/>
    </w:p>
    <w:p w:rsidR="00AF1AE4" w:rsidRDefault="00AF1AE4" w:rsidP="004546EC">
      <w:pPr>
        <w:pStyle w:val="Heading2"/>
        <w:numPr>
          <w:ilvl w:val="3"/>
          <w:numId w:val="27"/>
        </w:numPr>
        <w:ind w:left="1260"/>
      </w:pPr>
      <w:bookmarkStart w:id="27" w:name="_Toc479147701"/>
      <w:bookmarkStart w:id="28" w:name="_Toc478998830"/>
      <w:r>
        <w:t>System Testing</w:t>
      </w:r>
      <w:bookmarkEnd w:id="27"/>
    </w:p>
    <w:p w:rsidR="00AF1AE4" w:rsidRDefault="00AF1AE4" w:rsidP="004546EC">
      <w:pPr>
        <w:pStyle w:val="Heading2"/>
        <w:numPr>
          <w:ilvl w:val="3"/>
          <w:numId w:val="27"/>
        </w:numPr>
        <w:ind w:left="1350"/>
      </w:pPr>
      <w:bookmarkStart w:id="29" w:name="_Toc479147702"/>
      <w:r>
        <w:t>Shakedown/Smoke Testing</w:t>
      </w:r>
      <w:bookmarkEnd w:id="29"/>
    </w:p>
    <w:p w:rsidR="00AF1AE4" w:rsidRPr="000037D2" w:rsidRDefault="00AF1AE4" w:rsidP="00AF1AE4">
      <w:pPr>
        <w:pStyle w:val="BodytextTCS"/>
        <w:rPr>
          <w:rFonts w:asciiTheme="minorHAnsi" w:hAnsiTheme="minorHAnsi" w:cstheme="minorHAnsi"/>
          <w:color w:val="343434"/>
          <w:sz w:val="26"/>
          <w:szCs w:val="26"/>
          <w:shd w:val="clear" w:color="auto" w:fill="FFFFFF"/>
        </w:rPr>
      </w:pPr>
      <w:r w:rsidRPr="000037D2">
        <w:rPr>
          <w:rFonts w:asciiTheme="minorHAnsi" w:hAnsiTheme="minorHAnsi" w:cstheme="minorHAnsi"/>
          <w:color w:val="343434"/>
          <w:sz w:val="26"/>
          <w:szCs w:val="26"/>
          <w:shd w:val="clear" w:color="auto" w:fill="FFFFFF"/>
        </w:rPr>
        <w:t>The main focus in this stage is to validate whether the code deployed is in the right test environment. It also ensures that there are no critical issues with the code.</w:t>
      </w:r>
    </w:p>
    <w:p w:rsidR="00AF1AE4" w:rsidRDefault="00AF1AE4" w:rsidP="004546EC">
      <w:pPr>
        <w:pStyle w:val="Heading2"/>
        <w:numPr>
          <w:ilvl w:val="3"/>
          <w:numId w:val="27"/>
        </w:numPr>
        <w:ind w:left="1350"/>
      </w:pPr>
      <w:bookmarkStart w:id="30" w:name="_Toc478998831"/>
      <w:bookmarkStart w:id="31" w:name="_Toc479147703"/>
      <w:r>
        <w:t>Regression Testing</w:t>
      </w:r>
      <w:bookmarkEnd w:id="30"/>
      <w:bookmarkEnd w:id="31"/>
    </w:p>
    <w:p w:rsidR="00AF1AE4" w:rsidRPr="000037D2" w:rsidRDefault="00AF1AE4" w:rsidP="00AF1AE4">
      <w:pPr>
        <w:shd w:val="clear" w:color="auto" w:fill="FFFFFF"/>
        <w:spacing w:after="225"/>
        <w:jc w:val="both"/>
        <w:rPr>
          <w:rFonts w:asciiTheme="minorHAnsi" w:hAnsiTheme="minorHAnsi" w:cstheme="minorHAnsi"/>
          <w:color w:val="343434"/>
          <w:sz w:val="26"/>
          <w:szCs w:val="26"/>
          <w:lang w:val="en-US" w:eastAsia="zh-TW"/>
        </w:rPr>
      </w:pPr>
      <w:r w:rsidRPr="000037D2">
        <w:rPr>
          <w:rFonts w:asciiTheme="minorHAnsi" w:hAnsiTheme="minorHAnsi" w:cstheme="minorHAnsi"/>
          <w:color w:val="343434"/>
          <w:sz w:val="26"/>
          <w:szCs w:val="26"/>
          <w:lang w:val="en-US" w:eastAsia="zh-TW"/>
        </w:rPr>
        <w:t>Regression Testing is a common phase in any type of testing project. This testing in Mainframes ensures that batch jobs and the online screens which do not directly interact with the system under test (or do not come in the scope of requirements) are not affected by the current project release.</w:t>
      </w:r>
    </w:p>
    <w:p w:rsidR="00AF1AE4" w:rsidRPr="000037D2" w:rsidRDefault="00AF1AE4" w:rsidP="00AF1AE4">
      <w:pPr>
        <w:shd w:val="clear" w:color="auto" w:fill="FFFFFF"/>
        <w:spacing w:after="225"/>
        <w:jc w:val="both"/>
        <w:rPr>
          <w:rFonts w:asciiTheme="minorHAnsi" w:hAnsiTheme="minorHAnsi" w:cstheme="minorHAnsi"/>
          <w:color w:val="343434"/>
          <w:sz w:val="26"/>
          <w:szCs w:val="26"/>
          <w:lang w:val="en-US" w:eastAsia="zh-TW"/>
        </w:rPr>
      </w:pPr>
      <w:r w:rsidRPr="000037D2">
        <w:rPr>
          <w:rFonts w:asciiTheme="minorHAnsi" w:hAnsiTheme="minorHAnsi" w:cstheme="minorHAnsi"/>
          <w:color w:val="343434"/>
          <w:sz w:val="26"/>
          <w:szCs w:val="26"/>
          <w:lang w:val="en-US" w:eastAsia="zh-TW"/>
        </w:rPr>
        <w:t>In order to have effective regression testing, a particular set of test cases should be shortlisted depending on their complexity and a regression bed (Test cases repository) should be created. This set should be updated whenever there is a new functionality rolled out into the release.</w:t>
      </w:r>
    </w:p>
    <w:p w:rsidR="00AF1AE4" w:rsidRDefault="00AF1AE4" w:rsidP="004546EC">
      <w:pPr>
        <w:pStyle w:val="Heading2"/>
        <w:numPr>
          <w:ilvl w:val="3"/>
          <w:numId w:val="27"/>
        </w:numPr>
        <w:ind w:left="1350"/>
      </w:pPr>
      <w:bookmarkStart w:id="32" w:name="_Toc478998832"/>
      <w:bookmarkStart w:id="33" w:name="_Toc479147704"/>
      <w:r>
        <w:t xml:space="preserve">Automation </w:t>
      </w:r>
      <w:r w:rsidR="00E833E8">
        <w:t>Testing For Mainframe Applications</w:t>
      </w:r>
      <w:bookmarkEnd w:id="32"/>
      <w:bookmarkEnd w:id="33"/>
    </w:p>
    <w:p w:rsidR="00EE5868" w:rsidRPr="001630A6" w:rsidRDefault="00EE5868" w:rsidP="00EE5868">
      <w:pPr>
        <w:pStyle w:val="BodytextTCS"/>
        <w:jc w:val="both"/>
        <w:rPr>
          <w:rFonts w:asciiTheme="minorHAnsi" w:hAnsiTheme="minorHAnsi" w:cstheme="minorHAnsi"/>
          <w:color w:val="000000"/>
          <w:sz w:val="26"/>
          <w:szCs w:val="26"/>
          <w:shd w:val="clear" w:color="auto" w:fill="FFFFFF"/>
        </w:rPr>
      </w:pPr>
      <w:r>
        <w:rPr>
          <w:rFonts w:asciiTheme="minorHAnsi" w:hAnsiTheme="minorHAnsi" w:cstheme="minorHAnsi"/>
          <w:color w:val="000000"/>
          <w:sz w:val="26"/>
          <w:szCs w:val="26"/>
          <w:shd w:val="clear" w:color="auto" w:fill="FFFFFF"/>
        </w:rPr>
        <w:t>HP UFT can be used for automating above mentioned testing for mainframe applications</w:t>
      </w:r>
      <w:r w:rsidRPr="001630A6">
        <w:rPr>
          <w:rFonts w:asciiTheme="minorHAnsi" w:hAnsiTheme="minorHAnsi" w:cstheme="minorHAnsi"/>
          <w:color w:val="000000"/>
          <w:sz w:val="26"/>
          <w:szCs w:val="26"/>
          <w:shd w:val="clear" w:color="auto" w:fill="FFFFFF"/>
        </w:rPr>
        <w:t>.</w:t>
      </w:r>
    </w:p>
    <w:p w:rsidR="00CF4584" w:rsidRDefault="00CF4584" w:rsidP="004546EC">
      <w:pPr>
        <w:pStyle w:val="Heading2"/>
        <w:numPr>
          <w:ilvl w:val="3"/>
          <w:numId w:val="27"/>
        </w:numPr>
        <w:ind w:left="1350"/>
      </w:pPr>
      <w:bookmarkStart w:id="34" w:name="_Toc479147705"/>
      <w:r>
        <w:t>Functional Testing</w:t>
      </w:r>
      <w:bookmarkEnd w:id="34"/>
    </w:p>
    <w:p w:rsidR="00AF1AE4" w:rsidRPr="00F85DD2" w:rsidRDefault="00AF1AE4" w:rsidP="00F85DD2">
      <w:pPr>
        <w:pStyle w:val="BodytextTCS"/>
        <w:jc w:val="both"/>
        <w:rPr>
          <w:rFonts w:asciiTheme="minorHAnsi" w:hAnsiTheme="minorHAnsi" w:cstheme="minorHAnsi"/>
          <w:color w:val="343434"/>
          <w:sz w:val="26"/>
          <w:szCs w:val="26"/>
          <w:shd w:val="clear" w:color="auto" w:fill="FFFFFF"/>
        </w:rPr>
      </w:pPr>
      <w:r w:rsidRPr="00F85DD2">
        <w:rPr>
          <w:rFonts w:asciiTheme="minorHAnsi" w:hAnsiTheme="minorHAnsi" w:cstheme="minorHAnsi"/>
          <w:color w:val="343434"/>
          <w:sz w:val="26"/>
          <w:szCs w:val="26"/>
          <w:shd w:val="clear" w:color="auto" w:fill="FFFFFF"/>
        </w:rPr>
        <w:t>Below are the types of testing done as part of System Testing:</w:t>
      </w:r>
    </w:p>
    <w:p w:rsidR="00AF1AE4" w:rsidRPr="00F85DD2" w:rsidRDefault="00AF1AE4" w:rsidP="00F85DD2">
      <w:pPr>
        <w:shd w:val="clear" w:color="auto" w:fill="FFFFFF"/>
        <w:spacing w:before="100" w:beforeAutospacing="1" w:after="100" w:afterAutospacing="1" w:line="360" w:lineRule="atLeast"/>
        <w:jc w:val="both"/>
        <w:rPr>
          <w:rFonts w:asciiTheme="minorHAnsi" w:hAnsiTheme="minorHAnsi" w:cstheme="minorHAnsi"/>
          <w:color w:val="343434"/>
          <w:sz w:val="26"/>
          <w:szCs w:val="26"/>
          <w:lang w:val="en-US" w:eastAsia="zh-TW"/>
        </w:rPr>
      </w:pPr>
      <w:r w:rsidRPr="00F85DD2">
        <w:rPr>
          <w:rFonts w:asciiTheme="minorHAnsi" w:hAnsiTheme="minorHAnsi" w:cstheme="minorHAnsi"/>
          <w:b/>
          <w:bCs/>
          <w:color w:val="343434"/>
          <w:sz w:val="26"/>
          <w:szCs w:val="26"/>
          <w:lang w:val="en-US" w:eastAsia="zh-TW"/>
        </w:rPr>
        <w:t>Batch Testing</w:t>
      </w:r>
      <w:r w:rsidRPr="00F85DD2">
        <w:rPr>
          <w:rFonts w:asciiTheme="minorHAnsi" w:hAnsiTheme="minorHAnsi" w:cstheme="minorHAnsi"/>
          <w:color w:val="343434"/>
          <w:sz w:val="26"/>
          <w:szCs w:val="26"/>
          <w:lang w:val="en-US" w:eastAsia="zh-TW"/>
        </w:rPr>
        <w:t> – This testing should be done by validating the test results on output files and data changes done by the batch jobs under testing scope and recording of them.</w:t>
      </w:r>
    </w:p>
    <w:p w:rsidR="00AF1AE4" w:rsidRPr="00F85DD2" w:rsidRDefault="00AF1AE4" w:rsidP="00F85DD2">
      <w:pPr>
        <w:shd w:val="clear" w:color="auto" w:fill="FFFFFF"/>
        <w:spacing w:before="100" w:beforeAutospacing="1" w:after="100" w:afterAutospacing="1" w:line="360" w:lineRule="atLeast"/>
        <w:jc w:val="both"/>
        <w:rPr>
          <w:rFonts w:asciiTheme="minorHAnsi" w:hAnsiTheme="minorHAnsi" w:cstheme="minorHAnsi"/>
          <w:color w:val="343434"/>
          <w:sz w:val="26"/>
          <w:szCs w:val="26"/>
          <w:lang w:val="en-US" w:eastAsia="zh-TW"/>
        </w:rPr>
      </w:pPr>
      <w:r w:rsidRPr="00F85DD2">
        <w:rPr>
          <w:rFonts w:asciiTheme="minorHAnsi" w:hAnsiTheme="minorHAnsi" w:cstheme="minorHAnsi"/>
          <w:b/>
          <w:bCs/>
          <w:color w:val="343434"/>
          <w:sz w:val="26"/>
          <w:szCs w:val="26"/>
          <w:lang w:val="en-US" w:eastAsia="zh-TW"/>
        </w:rPr>
        <w:t>Online Testing</w:t>
      </w:r>
      <w:r w:rsidRPr="00F85DD2">
        <w:rPr>
          <w:rFonts w:asciiTheme="minorHAnsi" w:hAnsiTheme="minorHAnsi" w:cstheme="minorHAnsi"/>
          <w:color w:val="343434"/>
          <w:sz w:val="26"/>
          <w:szCs w:val="26"/>
          <w:lang w:val="en-US" w:eastAsia="zh-TW"/>
        </w:rPr>
        <w:t> – This testing will be done on the front end of the mainframe application. Here the application is tested for correct entry field like an insurance plan, interest on the plan, etc.</w:t>
      </w:r>
    </w:p>
    <w:p w:rsidR="00AF1AE4" w:rsidRPr="00F85DD2" w:rsidRDefault="00AF1AE4" w:rsidP="00AF1AE4">
      <w:pPr>
        <w:shd w:val="clear" w:color="auto" w:fill="FFFFFF"/>
        <w:spacing w:before="100" w:beforeAutospacing="1" w:after="100" w:afterAutospacing="1" w:line="360" w:lineRule="atLeast"/>
        <w:jc w:val="both"/>
        <w:rPr>
          <w:rFonts w:asciiTheme="minorHAnsi" w:hAnsiTheme="minorHAnsi" w:cstheme="minorHAnsi"/>
          <w:color w:val="343434"/>
          <w:sz w:val="26"/>
          <w:szCs w:val="26"/>
          <w:lang w:val="en-US" w:eastAsia="zh-TW"/>
        </w:rPr>
      </w:pPr>
      <w:r w:rsidRPr="00F85DD2">
        <w:rPr>
          <w:rFonts w:asciiTheme="minorHAnsi" w:hAnsiTheme="minorHAnsi" w:cstheme="minorHAnsi"/>
          <w:b/>
          <w:bCs/>
          <w:color w:val="343434"/>
          <w:sz w:val="26"/>
          <w:szCs w:val="26"/>
          <w:lang w:val="en-US" w:eastAsia="zh-TW"/>
        </w:rPr>
        <w:lastRenderedPageBreak/>
        <w:t>Online-Batch Integration testing</w:t>
      </w:r>
      <w:r w:rsidRPr="00F85DD2">
        <w:rPr>
          <w:rFonts w:asciiTheme="minorHAnsi" w:hAnsiTheme="minorHAnsi" w:cstheme="minorHAnsi"/>
          <w:color w:val="343434"/>
          <w:sz w:val="26"/>
          <w:szCs w:val="26"/>
          <w:lang w:val="en-US" w:eastAsia="zh-TW"/>
        </w:rPr>
        <w:t xml:space="preserve"> – </w:t>
      </w:r>
      <w:r w:rsidRPr="005A4951">
        <w:rPr>
          <w:rFonts w:asciiTheme="minorHAnsi" w:hAnsiTheme="minorHAnsi" w:cstheme="minorHAnsi"/>
          <w:noProof/>
          <w:color w:val="000000"/>
          <w:sz w:val="26"/>
          <w:szCs w:val="26"/>
          <w:shd w:val="clear" w:color="auto" w:fill="FFFFFF"/>
        </w:rPr>
        <w:t>This testing will be done on the systems having batch processes and online application. The data flow and interaction between the online screens and the batch jobs is validated.(Example for this type of testing – Consider an update on Plan details like increase of interest rate. The change of interest is done on an update screen, and the balance details on the affected accounts will be modified only by a nightly batch job. Testing in this case will be done by validating the Plan details screen and the batch job run for updating all the accounts).</w:t>
      </w:r>
    </w:p>
    <w:p w:rsidR="000D58C1" w:rsidRDefault="000D58C1" w:rsidP="00093558">
      <w:pPr>
        <w:pStyle w:val="Heading2"/>
        <w:numPr>
          <w:ilvl w:val="3"/>
          <w:numId w:val="27"/>
        </w:numPr>
        <w:ind w:left="1260"/>
      </w:pPr>
      <w:bookmarkStart w:id="35" w:name="_Toc479147706"/>
      <w:bookmarkEnd w:id="28"/>
      <w:r>
        <w:t>Integration Testing</w:t>
      </w:r>
      <w:bookmarkEnd w:id="35"/>
    </w:p>
    <w:p w:rsidR="00DD39DE" w:rsidRDefault="00DD39DE" w:rsidP="00DD39DE">
      <w:pPr>
        <w:pStyle w:val="BodytextTCS"/>
        <w:jc w:val="both"/>
        <w:rPr>
          <w:rFonts w:asciiTheme="minorHAnsi" w:hAnsiTheme="minorHAnsi" w:cstheme="minorHAnsi"/>
          <w:color w:val="000000"/>
          <w:sz w:val="26"/>
          <w:szCs w:val="26"/>
          <w:shd w:val="clear" w:color="auto" w:fill="FFFFFF"/>
        </w:rPr>
      </w:pPr>
      <w:r w:rsidRPr="000037D2">
        <w:rPr>
          <w:rFonts w:asciiTheme="minorHAnsi" w:hAnsiTheme="minorHAnsi" w:cstheme="minorHAnsi"/>
          <w:color w:val="000000"/>
          <w:sz w:val="26"/>
          <w:szCs w:val="26"/>
          <w:shd w:val="clear" w:color="auto" w:fill="FFFFFF"/>
        </w:rPr>
        <w:t xml:space="preserve">For a </w:t>
      </w:r>
      <w:r>
        <w:rPr>
          <w:rFonts w:asciiTheme="minorHAnsi" w:hAnsiTheme="minorHAnsi" w:cstheme="minorHAnsi"/>
          <w:color w:val="000000"/>
          <w:sz w:val="26"/>
          <w:szCs w:val="26"/>
          <w:shd w:val="clear" w:color="auto" w:fill="FFFFFF"/>
        </w:rPr>
        <w:t>Mainframe applications,</w:t>
      </w:r>
      <w:r w:rsidRPr="000037D2">
        <w:rPr>
          <w:rFonts w:asciiTheme="minorHAnsi" w:hAnsiTheme="minorHAnsi" w:cstheme="minorHAnsi"/>
          <w:color w:val="000000"/>
          <w:sz w:val="26"/>
          <w:szCs w:val="26"/>
          <w:shd w:val="clear" w:color="auto" w:fill="FFFFFF"/>
        </w:rPr>
        <w:t xml:space="preserve"> data flow between applications(upstream/downstream), then the data should be setup in upstream application and use that data for testing across all downstream applications</w:t>
      </w:r>
      <w:r>
        <w:rPr>
          <w:rFonts w:asciiTheme="minorHAnsi" w:hAnsiTheme="minorHAnsi" w:cstheme="minorHAnsi"/>
          <w:color w:val="000000"/>
          <w:sz w:val="26"/>
          <w:szCs w:val="26"/>
          <w:shd w:val="clear" w:color="auto" w:fill="FFFFFF"/>
        </w:rPr>
        <w:t>. With Data driven framework</w:t>
      </w:r>
      <w:r w:rsidR="005A4951">
        <w:rPr>
          <w:rFonts w:asciiTheme="minorHAnsi" w:hAnsiTheme="minorHAnsi" w:cstheme="minorHAnsi"/>
          <w:color w:val="000000"/>
          <w:sz w:val="26"/>
          <w:szCs w:val="26"/>
          <w:shd w:val="clear" w:color="auto" w:fill="FFFFFF"/>
        </w:rPr>
        <w:t>, the test cases automated for s</w:t>
      </w:r>
      <w:r>
        <w:rPr>
          <w:rFonts w:asciiTheme="minorHAnsi" w:hAnsiTheme="minorHAnsi" w:cstheme="minorHAnsi"/>
          <w:color w:val="000000"/>
          <w:sz w:val="26"/>
          <w:szCs w:val="26"/>
          <w:shd w:val="clear" w:color="auto" w:fill="FFFFFF"/>
        </w:rPr>
        <w:t>ystem testing can be used for regression testing in integration testing.</w:t>
      </w:r>
    </w:p>
    <w:p w:rsidR="003D153B" w:rsidRDefault="003D153B" w:rsidP="00946335">
      <w:pPr>
        <w:jc w:val="both"/>
        <w:rPr>
          <w:rFonts w:asciiTheme="minorHAnsi" w:hAnsiTheme="minorHAnsi"/>
          <w:sz w:val="22"/>
          <w:szCs w:val="22"/>
        </w:rPr>
      </w:pPr>
    </w:p>
    <w:p w:rsidR="000A2836" w:rsidRPr="00C01E1C" w:rsidRDefault="000A2836" w:rsidP="004546EC">
      <w:pPr>
        <w:pStyle w:val="Heading1"/>
        <w:numPr>
          <w:ilvl w:val="1"/>
          <w:numId w:val="27"/>
        </w:numPr>
        <w:ind w:left="720"/>
        <w:rPr>
          <w:rFonts w:cstheme="minorHAnsi"/>
          <w:lang w:val="en-US"/>
        </w:rPr>
      </w:pPr>
      <w:bookmarkStart w:id="36" w:name="_Toc479147707"/>
      <w:r>
        <w:rPr>
          <w:rFonts w:cstheme="minorHAnsi"/>
          <w:lang w:val="en-US"/>
        </w:rPr>
        <w:t>Test Strategy for Mobile Applications</w:t>
      </w:r>
      <w:bookmarkEnd w:id="36"/>
    </w:p>
    <w:p w:rsidR="00310209" w:rsidRPr="005E64AC" w:rsidRDefault="00310209" w:rsidP="00946335">
      <w:pPr>
        <w:jc w:val="both"/>
        <w:rPr>
          <w:rFonts w:ascii="Droid Sans" w:hAnsi="Droid Sans"/>
          <w:color w:val="343434"/>
          <w:sz w:val="26"/>
          <w:szCs w:val="26"/>
          <w:lang w:val="en-US" w:eastAsia="zh-TW"/>
        </w:rPr>
      </w:pPr>
    </w:p>
    <w:p w:rsidR="00683F93" w:rsidRPr="00F25602" w:rsidRDefault="006F7AA6" w:rsidP="00946335">
      <w:pPr>
        <w:jc w:val="both"/>
        <w:rPr>
          <w:rFonts w:asciiTheme="minorHAnsi" w:hAnsiTheme="minorHAnsi" w:cstheme="minorHAnsi"/>
          <w:noProof/>
          <w:color w:val="000000"/>
          <w:sz w:val="26"/>
          <w:szCs w:val="26"/>
          <w:shd w:val="clear" w:color="auto" w:fill="FFFFFF"/>
        </w:rPr>
      </w:pPr>
      <w:r w:rsidRPr="00F25602">
        <w:rPr>
          <w:rFonts w:asciiTheme="minorHAnsi" w:hAnsiTheme="minorHAnsi" w:cstheme="minorHAnsi"/>
          <w:noProof/>
          <w:color w:val="000000"/>
          <w:sz w:val="26"/>
          <w:szCs w:val="26"/>
          <w:shd w:val="clear" w:color="auto" w:fill="FFFFFF"/>
        </w:rPr>
        <w:t>It’s an era of mobile savvy users where thousands of mobile apps are booming with wide-ranging flavours of technologies. Today building app is not just about writing a good code, the success of app is largely driven by user experience. A successful app should have an aesthetically pleasing UI and should deliver best user experience on all devices and various form factors, of course there are other important factors to be taken into consideration as well.</w:t>
      </w:r>
    </w:p>
    <w:p w:rsidR="006F7AA6" w:rsidRDefault="006F7AA6" w:rsidP="00946335">
      <w:pPr>
        <w:jc w:val="both"/>
        <w:rPr>
          <w:shd w:val="clear" w:color="auto" w:fill="FFFFFF"/>
        </w:rPr>
      </w:pPr>
    </w:p>
    <w:p w:rsidR="006F7AA6" w:rsidRDefault="006F7AA6" w:rsidP="006F7AA6">
      <w:pPr>
        <w:jc w:val="center"/>
        <w:rPr>
          <w:shd w:val="clear" w:color="auto" w:fill="FFFFFF"/>
        </w:rPr>
      </w:pPr>
      <w:r>
        <w:rPr>
          <w:noProof/>
          <w:lang w:val="en-US" w:eastAsia="zh-TW"/>
        </w:rPr>
        <w:lastRenderedPageBreak/>
        <w:drawing>
          <wp:inline distT="0" distB="0" distL="0" distR="0" wp14:anchorId="66DA54CB" wp14:editId="60F3E3E2">
            <wp:extent cx="4923155" cy="3306445"/>
            <wp:effectExtent l="0" t="0" r="0" b="8255"/>
            <wp:docPr id="1" name="Picture 1" descr="http://www.hummingwave.com/images/Blogs/Mobile%20App%20Testing%20Challenge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ummingwave.com/images/Blogs/Mobile%20App%20Testing%20Challenges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3155" cy="3306445"/>
                    </a:xfrm>
                    <a:prstGeom prst="rect">
                      <a:avLst/>
                    </a:prstGeom>
                    <a:noFill/>
                    <a:ln>
                      <a:noFill/>
                    </a:ln>
                  </pic:spPr>
                </pic:pic>
              </a:graphicData>
            </a:graphic>
          </wp:inline>
        </w:drawing>
      </w:r>
    </w:p>
    <w:p w:rsidR="006F7AA6" w:rsidRDefault="006F7AA6" w:rsidP="00946335">
      <w:pPr>
        <w:jc w:val="both"/>
        <w:rPr>
          <w:shd w:val="clear" w:color="auto" w:fill="FFFFFF"/>
        </w:rPr>
      </w:pPr>
    </w:p>
    <w:p w:rsidR="006F7AA6" w:rsidRPr="00F85DD2" w:rsidRDefault="006F7AA6" w:rsidP="00946335">
      <w:pPr>
        <w:jc w:val="both"/>
        <w:rPr>
          <w:rFonts w:asciiTheme="minorHAnsi" w:hAnsiTheme="minorHAnsi" w:cstheme="minorHAnsi"/>
          <w:color w:val="343434"/>
          <w:sz w:val="26"/>
          <w:szCs w:val="26"/>
          <w:lang w:val="en-US" w:eastAsia="zh-TW"/>
        </w:rPr>
      </w:pPr>
      <w:r w:rsidRPr="00F85DD2">
        <w:rPr>
          <w:rFonts w:asciiTheme="minorHAnsi" w:hAnsiTheme="minorHAnsi" w:cstheme="minorHAnsi"/>
          <w:color w:val="343434"/>
          <w:sz w:val="26"/>
          <w:szCs w:val="26"/>
          <w:lang w:val="en-US" w:eastAsia="zh-TW"/>
        </w:rPr>
        <w:t>The following are key factors to be considered before starting Mobile Application Testing:</w:t>
      </w:r>
    </w:p>
    <w:p w:rsidR="006F7AA6" w:rsidRPr="00F85DD2" w:rsidRDefault="006F7AA6" w:rsidP="004546EC">
      <w:pPr>
        <w:pStyle w:val="ListParagraph"/>
        <w:numPr>
          <w:ilvl w:val="0"/>
          <w:numId w:val="29"/>
        </w:numPr>
        <w:jc w:val="both"/>
        <w:rPr>
          <w:rFonts w:asciiTheme="minorHAnsi" w:hAnsiTheme="minorHAnsi" w:cstheme="minorHAnsi"/>
          <w:color w:val="343434"/>
          <w:sz w:val="26"/>
          <w:szCs w:val="26"/>
          <w:lang w:val="en-US" w:eastAsia="zh-TW"/>
        </w:rPr>
      </w:pPr>
      <w:r w:rsidRPr="00F85DD2">
        <w:rPr>
          <w:rFonts w:asciiTheme="minorHAnsi" w:hAnsiTheme="minorHAnsi" w:cstheme="minorHAnsi"/>
          <w:color w:val="343434"/>
          <w:sz w:val="26"/>
          <w:szCs w:val="26"/>
          <w:lang w:val="en-US" w:eastAsia="zh-TW"/>
        </w:rPr>
        <w:t>OS Version– Testing of a mobile app should be done on all major versions of mobile OS</w:t>
      </w:r>
    </w:p>
    <w:p w:rsidR="006F7AA6" w:rsidRPr="00F85DD2" w:rsidRDefault="006F7AA6" w:rsidP="004546EC">
      <w:pPr>
        <w:pStyle w:val="ListParagraph"/>
        <w:numPr>
          <w:ilvl w:val="0"/>
          <w:numId w:val="29"/>
        </w:numPr>
        <w:jc w:val="both"/>
        <w:rPr>
          <w:rFonts w:asciiTheme="minorHAnsi" w:hAnsiTheme="minorHAnsi" w:cstheme="minorHAnsi"/>
          <w:color w:val="343434"/>
          <w:sz w:val="26"/>
          <w:szCs w:val="26"/>
          <w:lang w:val="en-US" w:eastAsia="zh-TW"/>
        </w:rPr>
      </w:pPr>
      <w:r w:rsidRPr="00F85DD2">
        <w:rPr>
          <w:rFonts w:asciiTheme="minorHAnsi" w:hAnsiTheme="minorHAnsi" w:cstheme="minorHAnsi"/>
          <w:color w:val="343434"/>
          <w:sz w:val="26"/>
          <w:szCs w:val="26"/>
          <w:lang w:val="en-US" w:eastAsia="zh-TW"/>
        </w:rPr>
        <w:t>Compatibility Factor– A mobile applications may behave in a different manner on smartphone, tablet, and any other mobile devices, so the mobile application should be tested on all devices with which it is compatible</w:t>
      </w:r>
    </w:p>
    <w:p w:rsidR="006F7AA6" w:rsidRPr="006F7AA6" w:rsidRDefault="006F7AA6" w:rsidP="006F7AA6">
      <w:pPr>
        <w:jc w:val="both"/>
        <w:rPr>
          <w:rFonts w:asciiTheme="minorHAnsi" w:hAnsiTheme="minorHAnsi"/>
          <w:sz w:val="22"/>
          <w:szCs w:val="22"/>
        </w:rPr>
      </w:pPr>
    </w:p>
    <w:p w:rsidR="00D843E6" w:rsidRDefault="00D843E6" w:rsidP="004546EC">
      <w:pPr>
        <w:pStyle w:val="Heading2"/>
        <w:numPr>
          <w:ilvl w:val="2"/>
          <w:numId w:val="27"/>
        </w:numPr>
        <w:ind w:left="720" w:hanging="720"/>
        <w:jc w:val="both"/>
      </w:pPr>
      <w:bookmarkStart w:id="37" w:name="_Toc479147708"/>
      <w:r>
        <w:t>Functional Testing</w:t>
      </w:r>
      <w:bookmarkEnd w:id="37"/>
    </w:p>
    <w:p w:rsidR="00D843E6" w:rsidRPr="00F85DD2" w:rsidRDefault="00D843E6" w:rsidP="00D843E6">
      <w:pPr>
        <w:pStyle w:val="BodytextTCS"/>
        <w:rPr>
          <w:rFonts w:asciiTheme="minorHAnsi" w:hAnsiTheme="minorHAnsi" w:cstheme="minorHAnsi"/>
          <w:noProof w:val="0"/>
          <w:color w:val="343434"/>
          <w:sz w:val="26"/>
          <w:szCs w:val="26"/>
          <w:lang w:val="en-US" w:eastAsia="zh-TW"/>
        </w:rPr>
      </w:pPr>
      <w:r w:rsidRPr="00F85DD2">
        <w:rPr>
          <w:rFonts w:asciiTheme="minorHAnsi" w:hAnsiTheme="minorHAnsi" w:cstheme="minorHAnsi"/>
          <w:noProof w:val="0"/>
          <w:color w:val="343434"/>
          <w:sz w:val="26"/>
          <w:szCs w:val="26"/>
          <w:lang w:val="en-US" w:eastAsia="zh-TW"/>
        </w:rPr>
        <w:t>Functional testing should mainly cover the following testing:</w:t>
      </w:r>
    </w:p>
    <w:p w:rsidR="00D843E6" w:rsidRPr="00F85DD2" w:rsidRDefault="00D843E6" w:rsidP="004546EC">
      <w:pPr>
        <w:pStyle w:val="BodytextTCS"/>
        <w:numPr>
          <w:ilvl w:val="0"/>
          <w:numId w:val="36"/>
        </w:numPr>
        <w:rPr>
          <w:rFonts w:asciiTheme="minorHAnsi" w:hAnsiTheme="minorHAnsi" w:cstheme="minorHAnsi"/>
          <w:noProof w:val="0"/>
          <w:color w:val="343434"/>
          <w:sz w:val="26"/>
          <w:szCs w:val="26"/>
          <w:lang w:val="en-US" w:eastAsia="zh-TW"/>
        </w:rPr>
      </w:pPr>
      <w:r w:rsidRPr="00F85DD2">
        <w:rPr>
          <w:rFonts w:asciiTheme="minorHAnsi" w:hAnsiTheme="minorHAnsi" w:cstheme="minorHAnsi"/>
          <w:noProof w:val="0"/>
          <w:color w:val="343434"/>
          <w:sz w:val="26"/>
          <w:szCs w:val="26"/>
          <w:lang w:val="en-US" w:eastAsia="zh-TW"/>
        </w:rPr>
        <w:t>All the business requirements and functional features of the application</w:t>
      </w:r>
    </w:p>
    <w:p w:rsidR="00D843E6" w:rsidRPr="00F85DD2" w:rsidRDefault="00D843E6" w:rsidP="004546EC">
      <w:pPr>
        <w:pStyle w:val="BodytextTCS"/>
        <w:numPr>
          <w:ilvl w:val="0"/>
          <w:numId w:val="36"/>
        </w:numPr>
        <w:rPr>
          <w:rFonts w:asciiTheme="minorHAnsi" w:hAnsiTheme="minorHAnsi" w:cstheme="minorHAnsi"/>
          <w:noProof w:val="0"/>
          <w:color w:val="343434"/>
          <w:sz w:val="26"/>
          <w:szCs w:val="26"/>
          <w:lang w:val="en-US" w:eastAsia="zh-TW"/>
        </w:rPr>
      </w:pPr>
      <w:r w:rsidRPr="00F85DD2">
        <w:rPr>
          <w:rFonts w:asciiTheme="minorHAnsi" w:hAnsiTheme="minorHAnsi" w:cstheme="minorHAnsi"/>
          <w:noProof w:val="0"/>
          <w:color w:val="343434"/>
          <w:sz w:val="26"/>
          <w:szCs w:val="26"/>
          <w:lang w:val="en-US" w:eastAsia="zh-TW"/>
        </w:rPr>
        <w:t>Application workflow</w:t>
      </w:r>
    </w:p>
    <w:p w:rsidR="00E271A5" w:rsidRPr="00F85DD2" w:rsidRDefault="00D843E6" w:rsidP="004546EC">
      <w:pPr>
        <w:pStyle w:val="BodytextTCS"/>
        <w:numPr>
          <w:ilvl w:val="0"/>
          <w:numId w:val="36"/>
        </w:numPr>
        <w:rPr>
          <w:rFonts w:asciiTheme="minorHAnsi" w:hAnsiTheme="minorHAnsi" w:cstheme="minorHAnsi"/>
          <w:noProof w:val="0"/>
          <w:color w:val="343434"/>
          <w:sz w:val="26"/>
          <w:szCs w:val="26"/>
          <w:lang w:val="en-US" w:eastAsia="zh-TW"/>
        </w:rPr>
      </w:pPr>
      <w:r w:rsidRPr="00F85DD2">
        <w:rPr>
          <w:rFonts w:asciiTheme="minorHAnsi" w:hAnsiTheme="minorHAnsi" w:cstheme="minorHAnsi"/>
          <w:noProof w:val="0"/>
          <w:color w:val="343434"/>
          <w:sz w:val="26"/>
          <w:szCs w:val="26"/>
          <w:lang w:val="en-US" w:eastAsia="zh-TW"/>
        </w:rPr>
        <w:t>All error handling and error message</w:t>
      </w:r>
      <w:r w:rsidR="00E271A5" w:rsidRPr="00F85DD2">
        <w:rPr>
          <w:rFonts w:asciiTheme="minorHAnsi" w:hAnsiTheme="minorHAnsi" w:cstheme="minorHAnsi"/>
          <w:noProof w:val="0"/>
          <w:color w:val="343434"/>
          <w:sz w:val="26"/>
          <w:szCs w:val="26"/>
          <w:lang w:val="en-US" w:eastAsia="zh-TW"/>
        </w:rPr>
        <w:t>s</w:t>
      </w:r>
    </w:p>
    <w:p w:rsidR="00D843E6" w:rsidRPr="00F85DD2" w:rsidRDefault="00E271A5" w:rsidP="004546EC">
      <w:pPr>
        <w:pStyle w:val="BodytextTCS"/>
        <w:numPr>
          <w:ilvl w:val="0"/>
          <w:numId w:val="36"/>
        </w:numPr>
        <w:rPr>
          <w:rFonts w:asciiTheme="minorHAnsi" w:hAnsiTheme="minorHAnsi" w:cstheme="minorHAnsi"/>
          <w:noProof w:val="0"/>
          <w:color w:val="343434"/>
          <w:sz w:val="26"/>
          <w:szCs w:val="26"/>
          <w:lang w:val="en-US" w:eastAsia="zh-TW"/>
        </w:rPr>
      </w:pPr>
      <w:r w:rsidRPr="00F85DD2">
        <w:rPr>
          <w:rFonts w:asciiTheme="minorHAnsi" w:hAnsiTheme="minorHAnsi" w:cstheme="minorHAnsi"/>
          <w:noProof w:val="0"/>
          <w:color w:val="343434"/>
          <w:sz w:val="26"/>
          <w:szCs w:val="26"/>
          <w:lang w:val="en-US" w:eastAsia="zh-TW"/>
        </w:rPr>
        <w:t>Other Languages and validations.</w:t>
      </w:r>
    </w:p>
    <w:p w:rsidR="00D843E6" w:rsidRPr="00D843E6" w:rsidRDefault="00D843E6" w:rsidP="00D843E6">
      <w:pPr>
        <w:pStyle w:val="BodytextTCS"/>
      </w:pPr>
    </w:p>
    <w:p w:rsidR="00E271A5" w:rsidRDefault="00E271A5" w:rsidP="004546EC">
      <w:pPr>
        <w:pStyle w:val="Heading2"/>
        <w:numPr>
          <w:ilvl w:val="2"/>
          <w:numId w:val="27"/>
        </w:numPr>
        <w:ind w:left="720" w:hanging="720"/>
        <w:jc w:val="both"/>
      </w:pPr>
      <w:bookmarkStart w:id="38" w:name="_Toc479147709"/>
      <w:r>
        <w:t>User Interface Testing</w:t>
      </w:r>
      <w:bookmarkEnd w:id="38"/>
    </w:p>
    <w:p w:rsidR="00E271A5" w:rsidRPr="000A6AC8" w:rsidRDefault="00E271A5" w:rsidP="00E271A5">
      <w:pPr>
        <w:spacing w:before="100" w:beforeAutospacing="1" w:after="100" w:afterAutospacing="1"/>
        <w:rPr>
          <w:rFonts w:asciiTheme="minorHAnsi" w:hAnsiTheme="minorHAnsi" w:cstheme="minorHAnsi"/>
          <w:color w:val="343434"/>
          <w:sz w:val="26"/>
          <w:szCs w:val="26"/>
          <w:lang w:val="en-US" w:eastAsia="zh-TW"/>
        </w:rPr>
      </w:pPr>
      <w:r w:rsidRPr="000A6AC8">
        <w:rPr>
          <w:rFonts w:asciiTheme="minorHAnsi" w:hAnsiTheme="minorHAnsi" w:cstheme="minorHAnsi"/>
          <w:color w:val="343434"/>
          <w:sz w:val="26"/>
          <w:szCs w:val="26"/>
          <w:lang w:val="en-US" w:eastAsia="zh-TW"/>
        </w:rPr>
        <w:t>The following UI aspects of the application should be tested</w:t>
      </w:r>
    </w:p>
    <w:p w:rsidR="00E271A5" w:rsidRPr="000A6AC8" w:rsidRDefault="00E271A5" w:rsidP="004546EC">
      <w:pPr>
        <w:numPr>
          <w:ilvl w:val="0"/>
          <w:numId w:val="37"/>
        </w:numPr>
        <w:spacing w:before="100" w:beforeAutospacing="1" w:after="100" w:afterAutospacing="1"/>
        <w:rPr>
          <w:rFonts w:asciiTheme="minorHAnsi" w:hAnsiTheme="minorHAnsi" w:cstheme="minorHAnsi"/>
          <w:color w:val="343434"/>
          <w:sz w:val="26"/>
          <w:szCs w:val="26"/>
          <w:lang w:val="en-US" w:eastAsia="zh-TW"/>
        </w:rPr>
      </w:pPr>
      <w:r w:rsidRPr="000A6AC8">
        <w:rPr>
          <w:rFonts w:asciiTheme="minorHAnsi" w:hAnsiTheme="minorHAnsi" w:cstheme="minorHAnsi"/>
          <w:color w:val="343434"/>
          <w:sz w:val="26"/>
          <w:szCs w:val="26"/>
          <w:lang w:val="en-US" w:eastAsia="zh-TW"/>
        </w:rPr>
        <w:t>Check all UI element alignments, font color, size, margins from screens.</w:t>
      </w:r>
    </w:p>
    <w:p w:rsidR="00E271A5" w:rsidRPr="000A6AC8" w:rsidRDefault="00E271A5" w:rsidP="004546EC">
      <w:pPr>
        <w:numPr>
          <w:ilvl w:val="0"/>
          <w:numId w:val="37"/>
        </w:numPr>
        <w:spacing w:before="100" w:beforeAutospacing="1" w:after="100" w:afterAutospacing="1"/>
        <w:rPr>
          <w:rFonts w:asciiTheme="minorHAnsi" w:hAnsiTheme="minorHAnsi" w:cstheme="minorHAnsi"/>
          <w:color w:val="343434"/>
          <w:sz w:val="26"/>
          <w:szCs w:val="26"/>
          <w:lang w:val="en-US" w:eastAsia="zh-TW"/>
        </w:rPr>
      </w:pPr>
      <w:r w:rsidRPr="000A6AC8">
        <w:rPr>
          <w:rFonts w:asciiTheme="minorHAnsi" w:hAnsiTheme="minorHAnsi" w:cstheme="minorHAnsi"/>
          <w:color w:val="343434"/>
          <w:sz w:val="26"/>
          <w:szCs w:val="26"/>
          <w:lang w:val="en-US" w:eastAsia="zh-TW"/>
        </w:rPr>
        <w:lastRenderedPageBreak/>
        <w:t>Check the UI design guidelines laid out by specific platforms are adhered.</w:t>
      </w:r>
    </w:p>
    <w:p w:rsidR="00E271A5" w:rsidRPr="000A6AC8" w:rsidRDefault="00E271A5" w:rsidP="004546EC">
      <w:pPr>
        <w:numPr>
          <w:ilvl w:val="0"/>
          <w:numId w:val="37"/>
        </w:numPr>
        <w:spacing w:before="100" w:beforeAutospacing="1" w:after="100" w:afterAutospacing="1"/>
        <w:rPr>
          <w:rFonts w:asciiTheme="minorHAnsi" w:hAnsiTheme="minorHAnsi" w:cstheme="minorHAnsi"/>
          <w:color w:val="343434"/>
          <w:sz w:val="26"/>
          <w:szCs w:val="26"/>
          <w:lang w:val="en-US" w:eastAsia="zh-TW"/>
        </w:rPr>
      </w:pPr>
      <w:r w:rsidRPr="000A6AC8">
        <w:rPr>
          <w:rFonts w:asciiTheme="minorHAnsi" w:hAnsiTheme="minorHAnsi" w:cstheme="minorHAnsi"/>
          <w:color w:val="343434"/>
          <w:sz w:val="26"/>
          <w:szCs w:val="26"/>
          <w:lang w:val="en-US" w:eastAsia="zh-TW"/>
        </w:rPr>
        <w:t>Check application compatibility with various screen form factors and resolutions</w:t>
      </w:r>
    </w:p>
    <w:p w:rsidR="001D6419" w:rsidRDefault="001D6419" w:rsidP="004546EC">
      <w:pPr>
        <w:pStyle w:val="Heading2"/>
        <w:numPr>
          <w:ilvl w:val="2"/>
          <w:numId w:val="27"/>
        </w:numPr>
        <w:ind w:left="720" w:hanging="720"/>
        <w:jc w:val="both"/>
      </w:pPr>
      <w:bookmarkStart w:id="39" w:name="_Toc479147710"/>
      <w:r>
        <w:t>Usability Testing</w:t>
      </w:r>
      <w:bookmarkEnd w:id="39"/>
    </w:p>
    <w:p w:rsidR="001D6419" w:rsidRPr="000A6AC8" w:rsidRDefault="001D6419" w:rsidP="001D6419">
      <w:pPr>
        <w:pStyle w:val="BodytextTCS"/>
        <w:rPr>
          <w:rFonts w:asciiTheme="minorHAnsi" w:hAnsiTheme="minorHAnsi" w:cstheme="minorHAnsi"/>
          <w:noProof w:val="0"/>
          <w:color w:val="343434"/>
          <w:sz w:val="26"/>
          <w:szCs w:val="26"/>
          <w:lang w:val="en-US" w:eastAsia="zh-TW"/>
        </w:rPr>
      </w:pPr>
      <w:r w:rsidRPr="000A6AC8">
        <w:rPr>
          <w:rFonts w:asciiTheme="minorHAnsi" w:hAnsiTheme="minorHAnsi" w:cstheme="minorHAnsi"/>
          <w:noProof w:val="0"/>
          <w:color w:val="343434"/>
          <w:sz w:val="26"/>
          <w:szCs w:val="26"/>
          <w:lang w:val="en-US" w:eastAsia="zh-TW"/>
        </w:rPr>
        <w:t>Usability testing should cover the ease with which the application can be used by user. The application should be checked for responsiveness, accuracy, screen navigation etc. </w:t>
      </w:r>
    </w:p>
    <w:p w:rsidR="001D6419" w:rsidRDefault="001D6419" w:rsidP="004546EC">
      <w:pPr>
        <w:pStyle w:val="Heading2"/>
        <w:numPr>
          <w:ilvl w:val="2"/>
          <w:numId w:val="27"/>
        </w:numPr>
        <w:ind w:left="720" w:hanging="720"/>
        <w:jc w:val="both"/>
      </w:pPr>
      <w:bookmarkStart w:id="40" w:name="_Toc479147711"/>
      <w:r>
        <w:t>Compatibility Testing</w:t>
      </w:r>
      <w:bookmarkEnd w:id="40"/>
    </w:p>
    <w:p w:rsidR="001D6419" w:rsidRPr="000A6AC8" w:rsidRDefault="001D6419" w:rsidP="000A6AC8">
      <w:pPr>
        <w:pStyle w:val="BodytextTCS"/>
        <w:jc w:val="both"/>
        <w:rPr>
          <w:rFonts w:asciiTheme="minorHAnsi" w:hAnsiTheme="minorHAnsi" w:cstheme="minorHAnsi"/>
          <w:color w:val="000000"/>
          <w:sz w:val="26"/>
          <w:szCs w:val="26"/>
          <w:lang w:val="en-US" w:eastAsia="zh-TW"/>
        </w:rPr>
      </w:pPr>
      <w:r w:rsidRPr="000A6AC8">
        <w:rPr>
          <w:rFonts w:asciiTheme="minorHAnsi" w:hAnsiTheme="minorHAnsi" w:cstheme="minorHAnsi"/>
          <w:color w:val="000000"/>
          <w:sz w:val="26"/>
          <w:szCs w:val="26"/>
          <w:lang w:val="en-US" w:eastAsia="zh-TW"/>
        </w:rPr>
        <w:t>Test the application for compatibility for various platforms, platform versions and devices as per the requirements. The application is also tested for browser compatibility, network compatibility.</w:t>
      </w:r>
    </w:p>
    <w:p w:rsidR="001D6419" w:rsidRDefault="001D6419" w:rsidP="004546EC">
      <w:pPr>
        <w:pStyle w:val="Heading2"/>
        <w:numPr>
          <w:ilvl w:val="2"/>
          <w:numId w:val="27"/>
        </w:numPr>
        <w:ind w:left="720" w:hanging="720"/>
        <w:jc w:val="both"/>
      </w:pPr>
      <w:bookmarkStart w:id="41" w:name="_Toc479147712"/>
      <w:r>
        <w:t>Performance Testing</w:t>
      </w:r>
      <w:bookmarkEnd w:id="41"/>
    </w:p>
    <w:p w:rsidR="00D843E6" w:rsidRPr="000A6AC8" w:rsidRDefault="00ED2F18" w:rsidP="00D843E6">
      <w:pPr>
        <w:pStyle w:val="BodytextTCS"/>
        <w:rPr>
          <w:rFonts w:asciiTheme="minorHAnsi" w:hAnsiTheme="minorHAnsi" w:cstheme="minorHAnsi"/>
          <w:sz w:val="26"/>
          <w:szCs w:val="26"/>
        </w:rPr>
      </w:pPr>
      <w:r w:rsidRPr="000A6AC8">
        <w:rPr>
          <w:rFonts w:asciiTheme="minorHAnsi" w:hAnsiTheme="minorHAnsi" w:cstheme="minorHAnsi"/>
          <w:sz w:val="26"/>
          <w:szCs w:val="26"/>
        </w:rPr>
        <w:t>The following parameters should be checked in performance testing</w:t>
      </w:r>
    </w:p>
    <w:p w:rsidR="00ED2F18" w:rsidRPr="000A6AC8" w:rsidRDefault="005A4951" w:rsidP="004546EC">
      <w:pPr>
        <w:pStyle w:val="BodytextTCS"/>
        <w:numPr>
          <w:ilvl w:val="0"/>
          <w:numId w:val="38"/>
        </w:numPr>
        <w:rPr>
          <w:rFonts w:asciiTheme="minorHAnsi" w:hAnsiTheme="minorHAnsi" w:cstheme="minorHAnsi"/>
          <w:sz w:val="26"/>
          <w:szCs w:val="26"/>
        </w:rPr>
      </w:pPr>
      <w:r>
        <w:rPr>
          <w:rFonts w:asciiTheme="minorHAnsi" w:hAnsiTheme="minorHAnsi" w:cstheme="minorHAnsi"/>
          <w:color w:val="000000"/>
          <w:sz w:val="26"/>
          <w:szCs w:val="26"/>
          <w:lang w:val="en-US" w:eastAsia="zh-TW"/>
        </w:rPr>
        <w:t xml:space="preserve">Application </w:t>
      </w:r>
      <w:r w:rsidR="00ED2F18" w:rsidRPr="000A6AC8">
        <w:rPr>
          <w:rFonts w:asciiTheme="minorHAnsi" w:hAnsiTheme="minorHAnsi" w:cstheme="minorHAnsi"/>
          <w:color w:val="000000"/>
          <w:sz w:val="26"/>
          <w:szCs w:val="26"/>
          <w:lang w:val="en-US" w:eastAsia="zh-TW"/>
        </w:rPr>
        <w:t xml:space="preserve"> memory</w:t>
      </w:r>
      <w:r>
        <w:rPr>
          <w:rFonts w:asciiTheme="minorHAnsi" w:hAnsiTheme="minorHAnsi" w:cstheme="minorHAnsi"/>
          <w:color w:val="000000"/>
          <w:sz w:val="26"/>
          <w:szCs w:val="26"/>
          <w:lang w:val="en-US" w:eastAsia="zh-TW"/>
        </w:rPr>
        <w:t xml:space="preserve"> useage</w:t>
      </w:r>
    </w:p>
    <w:p w:rsidR="00ED2F18" w:rsidRPr="000A6AC8" w:rsidRDefault="00ED2F18" w:rsidP="004546EC">
      <w:pPr>
        <w:pStyle w:val="BodytextTCS"/>
        <w:numPr>
          <w:ilvl w:val="0"/>
          <w:numId w:val="38"/>
        </w:numPr>
        <w:rPr>
          <w:rFonts w:asciiTheme="minorHAnsi" w:hAnsiTheme="minorHAnsi" w:cstheme="minorHAnsi"/>
          <w:sz w:val="26"/>
          <w:szCs w:val="26"/>
        </w:rPr>
      </w:pPr>
      <w:r w:rsidRPr="000A6AC8">
        <w:rPr>
          <w:rFonts w:asciiTheme="minorHAnsi" w:hAnsiTheme="minorHAnsi" w:cstheme="minorHAnsi"/>
          <w:color w:val="000000"/>
          <w:sz w:val="26"/>
          <w:szCs w:val="26"/>
          <w:lang w:val="en-US" w:eastAsia="zh-TW"/>
        </w:rPr>
        <w:t xml:space="preserve">CPU and battery usage. </w:t>
      </w:r>
    </w:p>
    <w:p w:rsidR="00ED2F18" w:rsidRPr="000A6AC8" w:rsidRDefault="00ED2F18" w:rsidP="004546EC">
      <w:pPr>
        <w:pStyle w:val="BodytextTCS"/>
        <w:numPr>
          <w:ilvl w:val="0"/>
          <w:numId w:val="38"/>
        </w:numPr>
        <w:rPr>
          <w:rFonts w:asciiTheme="minorHAnsi" w:hAnsiTheme="minorHAnsi" w:cstheme="minorHAnsi"/>
          <w:sz w:val="26"/>
          <w:szCs w:val="26"/>
        </w:rPr>
      </w:pPr>
      <w:r w:rsidRPr="000A6AC8">
        <w:rPr>
          <w:rFonts w:asciiTheme="minorHAnsi" w:hAnsiTheme="minorHAnsi" w:cstheme="minorHAnsi"/>
          <w:color w:val="000000"/>
          <w:sz w:val="26"/>
          <w:szCs w:val="26"/>
          <w:lang w:val="en-US" w:eastAsia="zh-TW"/>
        </w:rPr>
        <w:t>Server connections</w:t>
      </w:r>
    </w:p>
    <w:p w:rsidR="001D6419" w:rsidRDefault="001D6419" w:rsidP="004546EC">
      <w:pPr>
        <w:pStyle w:val="Heading2"/>
        <w:numPr>
          <w:ilvl w:val="2"/>
          <w:numId w:val="27"/>
        </w:numPr>
        <w:ind w:left="720" w:hanging="720"/>
        <w:jc w:val="both"/>
      </w:pPr>
      <w:bookmarkStart w:id="42" w:name="_Toc479147713"/>
      <w:r>
        <w:t>Security Testing</w:t>
      </w:r>
      <w:bookmarkEnd w:id="42"/>
    </w:p>
    <w:p w:rsidR="009A00AD" w:rsidRPr="000A6AC8" w:rsidRDefault="009A00AD" w:rsidP="009A00AD">
      <w:pPr>
        <w:pStyle w:val="BodytextTCS"/>
        <w:rPr>
          <w:rFonts w:asciiTheme="minorHAnsi" w:hAnsiTheme="minorHAnsi" w:cstheme="minorHAnsi"/>
          <w:sz w:val="26"/>
          <w:szCs w:val="26"/>
        </w:rPr>
      </w:pPr>
      <w:r w:rsidRPr="000A6AC8">
        <w:rPr>
          <w:rFonts w:asciiTheme="minorHAnsi" w:hAnsiTheme="minorHAnsi" w:cstheme="minorHAnsi"/>
          <w:sz w:val="26"/>
          <w:szCs w:val="26"/>
        </w:rPr>
        <w:t>The following features of the application should be tested:</w:t>
      </w:r>
    </w:p>
    <w:p w:rsidR="009A00AD" w:rsidRPr="000A6AC8" w:rsidRDefault="009A00AD" w:rsidP="004546EC">
      <w:pPr>
        <w:pStyle w:val="BodytextTCS"/>
        <w:numPr>
          <w:ilvl w:val="0"/>
          <w:numId w:val="39"/>
        </w:numPr>
        <w:rPr>
          <w:rFonts w:asciiTheme="minorHAnsi" w:hAnsiTheme="minorHAnsi" w:cstheme="minorHAnsi"/>
          <w:sz w:val="26"/>
          <w:szCs w:val="26"/>
        </w:rPr>
      </w:pPr>
      <w:r w:rsidRPr="000A6AC8">
        <w:rPr>
          <w:rFonts w:asciiTheme="minorHAnsi" w:hAnsiTheme="minorHAnsi" w:cstheme="minorHAnsi"/>
          <w:color w:val="000000"/>
          <w:sz w:val="26"/>
          <w:szCs w:val="26"/>
          <w:lang w:val="en-US" w:eastAsia="zh-TW"/>
        </w:rPr>
        <w:t>Authentication &amp;  Authorization</w:t>
      </w:r>
    </w:p>
    <w:p w:rsidR="009A00AD" w:rsidRPr="000A6AC8" w:rsidRDefault="009A00AD" w:rsidP="004546EC">
      <w:pPr>
        <w:pStyle w:val="BodytextTCS"/>
        <w:numPr>
          <w:ilvl w:val="0"/>
          <w:numId w:val="39"/>
        </w:numPr>
        <w:rPr>
          <w:rFonts w:asciiTheme="minorHAnsi" w:hAnsiTheme="minorHAnsi" w:cstheme="minorHAnsi"/>
        </w:rPr>
      </w:pPr>
      <w:r w:rsidRPr="000A6AC8">
        <w:rPr>
          <w:rFonts w:asciiTheme="minorHAnsi" w:hAnsiTheme="minorHAnsi" w:cstheme="minorHAnsi"/>
          <w:color w:val="000000"/>
          <w:sz w:val="26"/>
          <w:szCs w:val="26"/>
          <w:lang w:val="en-US" w:eastAsia="zh-TW"/>
        </w:rPr>
        <w:t>Data protection, encryption/decryption of data while communicating with servers</w:t>
      </w:r>
    </w:p>
    <w:p w:rsidR="004A1E3D" w:rsidRDefault="004A1E3D" w:rsidP="004546EC">
      <w:pPr>
        <w:pStyle w:val="Heading2"/>
        <w:numPr>
          <w:ilvl w:val="2"/>
          <w:numId w:val="27"/>
        </w:numPr>
        <w:ind w:left="720" w:hanging="720"/>
        <w:jc w:val="both"/>
      </w:pPr>
      <w:bookmarkStart w:id="43" w:name="_Toc479147714"/>
      <w:r>
        <w:t>Interruption Testing</w:t>
      </w:r>
      <w:bookmarkEnd w:id="43"/>
    </w:p>
    <w:p w:rsidR="00CC0FC8" w:rsidRPr="000A6AC8" w:rsidRDefault="00CC0FC8" w:rsidP="000A6AC8">
      <w:pPr>
        <w:pStyle w:val="BodytextTCS"/>
        <w:jc w:val="both"/>
        <w:rPr>
          <w:rFonts w:asciiTheme="minorHAnsi" w:hAnsiTheme="minorHAnsi" w:cstheme="minorHAnsi"/>
          <w:sz w:val="26"/>
          <w:szCs w:val="26"/>
        </w:rPr>
      </w:pPr>
      <w:r w:rsidRPr="000A6AC8">
        <w:rPr>
          <w:rFonts w:asciiTheme="minorHAnsi" w:hAnsiTheme="minorHAnsi" w:cstheme="minorHAnsi"/>
          <w:sz w:val="26"/>
          <w:szCs w:val="26"/>
        </w:rPr>
        <w:t>The following features of the application should be tested:</w:t>
      </w:r>
    </w:p>
    <w:p w:rsidR="00D843E6" w:rsidRPr="000A6AC8" w:rsidRDefault="00CC0FC8" w:rsidP="000A6AC8">
      <w:pPr>
        <w:pStyle w:val="BodytextTCS"/>
        <w:jc w:val="both"/>
        <w:rPr>
          <w:rFonts w:asciiTheme="minorHAnsi" w:hAnsiTheme="minorHAnsi" w:cstheme="minorHAnsi"/>
          <w:sz w:val="26"/>
          <w:szCs w:val="26"/>
        </w:rPr>
      </w:pPr>
      <w:r w:rsidRPr="000A6AC8">
        <w:rPr>
          <w:rFonts w:asciiTheme="minorHAnsi" w:hAnsiTheme="minorHAnsi" w:cstheme="minorHAnsi"/>
          <w:color w:val="000000"/>
          <w:sz w:val="26"/>
          <w:szCs w:val="26"/>
          <w:lang w:val="en-US" w:eastAsia="zh-TW"/>
        </w:rPr>
        <w:t>Interruption testing is used to check app behavior during interruption from notification or other apps like, phone calls, messages, calendar events, camera, alarm, battery notification, other app notifications, voice messages.</w:t>
      </w:r>
    </w:p>
    <w:p w:rsidR="001D6419" w:rsidRDefault="001D6419" w:rsidP="004546EC">
      <w:pPr>
        <w:pStyle w:val="Heading2"/>
        <w:numPr>
          <w:ilvl w:val="2"/>
          <w:numId w:val="27"/>
        </w:numPr>
        <w:ind w:left="720" w:hanging="720"/>
        <w:jc w:val="both"/>
      </w:pPr>
      <w:bookmarkStart w:id="44" w:name="_Toc479147715"/>
      <w:r>
        <w:t>Automation Testing</w:t>
      </w:r>
      <w:bookmarkEnd w:id="44"/>
    </w:p>
    <w:p w:rsidR="00D843E6" w:rsidRPr="000A6AC8" w:rsidRDefault="00CC0FC8" w:rsidP="000A6AC8">
      <w:pPr>
        <w:pStyle w:val="BodytextTCS"/>
        <w:jc w:val="both"/>
        <w:rPr>
          <w:rFonts w:asciiTheme="minorHAnsi" w:hAnsiTheme="minorHAnsi" w:cstheme="minorHAnsi"/>
          <w:sz w:val="26"/>
          <w:szCs w:val="26"/>
        </w:rPr>
      </w:pPr>
      <w:r w:rsidRPr="000A6AC8">
        <w:rPr>
          <w:rFonts w:asciiTheme="minorHAnsi" w:hAnsiTheme="minorHAnsi" w:cstheme="minorHAnsi"/>
          <w:color w:val="000000"/>
          <w:sz w:val="26"/>
          <w:szCs w:val="26"/>
          <w:lang w:val="en-US" w:eastAsia="zh-TW"/>
        </w:rPr>
        <w:t>Mobile testing automations important to improve the testing Using above techniques to achieve maximum test coverage, it is extremely important for QA teams to automate the testing. Automation will also reduce time, cost and help achieve better quality. Automation can be achieved using various tools available in market and on cloud.</w:t>
      </w:r>
    </w:p>
    <w:p w:rsidR="00D843E6" w:rsidRDefault="00D843E6" w:rsidP="00D843E6">
      <w:pPr>
        <w:pStyle w:val="BodytextTCS"/>
      </w:pPr>
    </w:p>
    <w:p w:rsidR="00447958" w:rsidRPr="00683F93" w:rsidRDefault="00447958" w:rsidP="004546EC">
      <w:pPr>
        <w:pStyle w:val="Heading1"/>
        <w:numPr>
          <w:ilvl w:val="1"/>
          <w:numId w:val="27"/>
        </w:numPr>
        <w:ind w:left="720"/>
        <w:rPr>
          <w:rFonts w:cstheme="minorHAnsi"/>
          <w:lang w:val="en-US"/>
        </w:rPr>
      </w:pPr>
      <w:bookmarkStart w:id="45" w:name="_Toc471131340"/>
      <w:bookmarkStart w:id="46" w:name="_Toc479147716"/>
      <w:r w:rsidRPr="00683F93">
        <w:rPr>
          <w:rFonts w:cstheme="minorHAnsi"/>
          <w:lang w:val="en-US"/>
        </w:rPr>
        <w:lastRenderedPageBreak/>
        <w:t>T</w:t>
      </w:r>
      <w:bookmarkEnd w:id="45"/>
      <w:r w:rsidR="00683F93" w:rsidRPr="00683F93">
        <w:rPr>
          <w:rFonts w:cstheme="minorHAnsi"/>
          <w:lang w:val="en-US"/>
        </w:rPr>
        <w:t>est Strategy for Desktop Applications</w:t>
      </w:r>
      <w:bookmarkEnd w:id="46"/>
    </w:p>
    <w:p w:rsidR="00447958" w:rsidRDefault="00447958" w:rsidP="00447958">
      <w:pPr>
        <w:pStyle w:val="BodytextTCS"/>
        <w:spacing w:line="276" w:lineRule="auto"/>
        <w:jc w:val="both"/>
      </w:pPr>
    </w:p>
    <w:p w:rsidR="00447958" w:rsidRDefault="007A3854" w:rsidP="00447958">
      <w:pPr>
        <w:pStyle w:val="BodytextTCS"/>
        <w:spacing w:line="276" w:lineRule="auto"/>
        <w:jc w:val="both"/>
        <w:rPr>
          <w:rFonts w:asciiTheme="minorHAnsi" w:hAnsiTheme="minorHAnsi" w:cstheme="minorHAnsi"/>
          <w:color w:val="000000"/>
          <w:sz w:val="26"/>
          <w:szCs w:val="26"/>
          <w:lang w:val="en-US" w:eastAsia="zh-TW"/>
        </w:rPr>
      </w:pPr>
      <w:r w:rsidRPr="007A3854">
        <w:rPr>
          <w:rFonts w:asciiTheme="minorHAnsi" w:hAnsiTheme="minorHAnsi" w:cstheme="minorHAnsi"/>
          <w:color w:val="000000"/>
          <w:sz w:val="26"/>
          <w:szCs w:val="26"/>
          <w:lang w:val="en-US" w:eastAsia="zh-TW"/>
        </w:rPr>
        <w:t xml:space="preserve">Desktop applications run on personal computers and work stations, a specific environment acts as a baseline for your test plan. </w:t>
      </w:r>
      <w:r>
        <w:rPr>
          <w:rFonts w:asciiTheme="minorHAnsi" w:hAnsiTheme="minorHAnsi" w:cstheme="minorHAnsi"/>
          <w:color w:val="000000"/>
          <w:sz w:val="26"/>
          <w:szCs w:val="26"/>
          <w:lang w:val="en-US" w:eastAsia="zh-TW"/>
        </w:rPr>
        <w:t>We</w:t>
      </w:r>
      <w:r w:rsidRPr="007A3854">
        <w:rPr>
          <w:rFonts w:asciiTheme="minorHAnsi" w:hAnsiTheme="minorHAnsi" w:cstheme="minorHAnsi"/>
          <w:color w:val="000000"/>
          <w:sz w:val="26"/>
          <w:szCs w:val="26"/>
          <w:lang w:val="en-US" w:eastAsia="zh-TW"/>
        </w:rPr>
        <w:t xml:space="preserve"> can test the complete application broadly in categories like Graphical User Interface, Functionality, Load,  etc. A desktop application is usually used by a single user at a time and needs to be installed as an exe file hence highlighting the need for installation testing.</w:t>
      </w:r>
    </w:p>
    <w:p w:rsidR="008B3F26" w:rsidRDefault="008B3F26" w:rsidP="004546EC">
      <w:pPr>
        <w:pStyle w:val="Heading2"/>
        <w:numPr>
          <w:ilvl w:val="2"/>
          <w:numId w:val="27"/>
        </w:numPr>
        <w:ind w:left="720" w:hanging="720"/>
        <w:jc w:val="both"/>
      </w:pPr>
      <w:bookmarkStart w:id="47" w:name="_Toc479147717"/>
      <w:r>
        <w:t xml:space="preserve">Smoke and Sanity </w:t>
      </w:r>
      <w:r w:rsidRPr="007A3854">
        <w:t>Testing</w:t>
      </w:r>
      <w:bookmarkEnd w:id="47"/>
    </w:p>
    <w:p w:rsidR="00D4542C" w:rsidRDefault="00D4542C" w:rsidP="00D4542C">
      <w:pPr>
        <w:pStyle w:val="BodytextTCS"/>
        <w:rPr>
          <w:rFonts w:asciiTheme="minorHAnsi" w:hAnsiTheme="minorHAnsi" w:cstheme="minorHAnsi"/>
          <w:color w:val="343434"/>
          <w:sz w:val="26"/>
          <w:szCs w:val="26"/>
          <w:shd w:val="clear" w:color="auto" w:fill="FFFFFF"/>
        </w:rPr>
      </w:pPr>
      <w:r w:rsidRPr="000037D2">
        <w:rPr>
          <w:rFonts w:asciiTheme="minorHAnsi" w:hAnsiTheme="minorHAnsi" w:cstheme="minorHAnsi"/>
          <w:color w:val="343434"/>
          <w:sz w:val="26"/>
          <w:szCs w:val="26"/>
          <w:shd w:val="clear" w:color="auto" w:fill="FFFFFF"/>
        </w:rPr>
        <w:t xml:space="preserve">The main focus in this stage is to validate </w:t>
      </w:r>
      <w:r>
        <w:rPr>
          <w:rFonts w:asciiTheme="minorHAnsi" w:hAnsiTheme="minorHAnsi" w:cstheme="minorHAnsi"/>
          <w:color w:val="343434"/>
          <w:sz w:val="26"/>
          <w:szCs w:val="26"/>
          <w:shd w:val="clear" w:color="auto" w:fill="FFFFFF"/>
        </w:rPr>
        <w:t>the following:</w:t>
      </w:r>
    </w:p>
    <w:p w:rsidR="00D4542C" w:rsidRDefault="00D4542C" w:rsidP="004546EC">
      <w:pPr>
        <w:pStyle w:val="BodytextTCS"/>
        <w:numPr>
          <w:ilvl w:val="0"/>
          <w:numId w:val="42"/>
        </w:numPr>
        <w:rPr>
          <w:rFonts w:asciiTheme="minorHAnsi" w:hAnsiTheme="minorHAnsi" w:cstheme="minorHAnsi"/>
          <w:color w:val="343434"/>
          <w:sz w:val="26"/>
          <w:szCs w:val="26"/>
          <w:shd w:val="clear" w:color="auto" w:fill="FFFFFF"/>
        </w:rPr>
      </w:pPr>
      <w:r>
        <w:rPr>
          <w:rFonts w:asciiTheme="minorHAnsi" w:hAnsiTheme="minorHAnsi" w:cstheme="minorHAnsi"/>
          <w:color w:val="343434"/>
          <w:sz w:val="26"/>
          <w:szCs w:val="26"/>
          <w:shd w:val="clear" w:color="auto" w:fill="FFFFFF"/>
        </w:rPr>
        <w:t>Installation</w:t>
      </w:r>
      <w:r w:rsidR="00E41383">
        <w:rPr>
          <w:rFonts w:asciiTheme="minorHAnsi" w:hAnsiTheme="minorHAnsi" w:cstheme="minorHAnsi"/>
          <w:color w:val="343434"/>
          <w:sz w:val="26"/>
          <w:szCs w:val="26"/>
          <w:shd w:val="clear" w:color="auto" w:fill="FFFFFF"/>
        </w:rPr>
        <w:t xml:space="preserve"> </w:t>
      </w:r>
      <w:r>
        <w:rPr>
          <w:rFonts w:asciiTheme="minorHAnsi" w:hAnsiTheme="minorHAnsi" w:cstheme="minorHAnsi"/>
          <w:color w:val="343434"/>
          <w:sz w:val="26"/>
          <w:szCs w:val="26"/>
          <w:shd w:val="clear" w:color="auto" w:fill="FFFFFF"/>
        </w:rPr>
        <w:t>of the application is successful</w:t>
      </w:r>
    </w:p>
    <w:p w:rsidR="00D4542C" w:rsidRDefault="00D4542C" w:rsidP="004546EC">
      <w:pPr>
        <w:pStyle w:val="BodytextTCS"/>
        <w:numPr>
          <w:ilvl w:val="0"/>
          <w:numId w:val="42"/>
        </w:numPr>
        <w:rPr>
          <w:rFonts w:asciiTheme="minorHAnsi" w:hAnsiTheme="minorHAnsi" w:cstheme="minorHAnsi"/>
          <w:color w:val="343434"/>
          <w:sz w:val="26"/>
          <w:szCs w:val="26"/>
          <w:shd w:val="clear" w:color="auto" w:fill="FFFFFF"/>
        </w:rPr>
      </w:pPr>
      <w:r>
        <w:rPr>
          <w:rFonts w:asciiTheme="minorHAnsi" w:hAnsiTheme="minorHAnsi" w:cstheme="minorHAnsi"/>
          <w:color w:val="343434"/>
          <w:sz w:val="26"/>
          <w:szCs w:val="26"/>
          <w:shd w:val="clear" w:color="auto" w:fill="FFFFFF"/>
        </w:rPr>
        <w:t>All the features of the release and bug fixes working as expected(validate at high level).</w:t>
      </w:r>
    </w:p>
    <w:p w:rsidR="00D4542C" w:rsidRPr="000037D2" w:rsidRDefault="00D4542C" w:rsidP="004546EC">
      <w:pPr>
        <w:pStyle w:val="BodytextTCS"/>
        <w:numPr>
          <w:ilvl w:val="0"/>
          <w:numId w:val="42"/>
        </w:numPr>
        <w:rPr>
          <w:rFonts w:asciiTheme="minorHAnsi" w:hAnsiTheme="minorHAnsi" w:cstheme="minorHAnsi"/>
          <w:color w:val="343434"/>
          <w:sz w:val="26"/>
          <w:szCs w:val="26"/>
          <w:shd w:val="clear" w:color="auto" w:fill="FFFFFF"/>
        </w:rPr>
      </w:pPr>
      <w:r>
        <w:rPr>
          <w:rFonts w:asciiTheme="minorHAnsi" w:hAnsiTheme="minorHAnsi" w:cstheme="minorHAnsi"/>
          <w:color w:val="343434"/>
          <w:sz w:val="26"/>
          <w:szCs w:val="26"/>
          <w:shd w:val="clear" w:color="auto" w:fill="FFFFFF"/>
        </w:rPr>
        <w:t>E</w:t>
      </w:r>
      <w:r w:rsidRPr="000037D2">
        <w:rPr>
          <w:rFonts w:asciiTheme="minorHAnsi" w:hAnsiTheme="minorHAnsi" w:cstheme="minorHAnsi"/>
          <w:color w:val="343434"/>
          <w:sz w:val="26"/>
          <w:szCs w:val="26"/>
          <w:shd w:val="clear" w:color="auto" w:fill="FFFFFF"/>
        </w:rPr>
        <w:t>nsures that there are no critical issues with the code.</w:t>
      </w:r>
    </w:p>
    <w:p w:rsidR="00447958" w:rsidRDefault="007A3854" w:rsidP="004546EC">
      <w:pPr>
        <w:pStyle w:val="Heading2"/>
        <w:numPr>
          <w:ilvl w:val="2"/>
          <w:numId w:val="27"/>
        </w:numPr>
        <w:ind w:left="720" w:hanging="720"/>
        <w:jc w:val="both"/>
      </w:pPr>
      <w:bookmarkStart w:id="48" w:name="_Toc479147718"/>
      <w:r w:rsidRPr="007A3854">
        <w:t>GUI Testing</w:t>
      </w:r>
      <w:bookmarkEnd w:id="48"/>
    </w:p>
    <w:p w:rsidR="008B3F26" w:rsidRPr="008B3F26" w:rsidRDefault="008B3F26" w:rsidP="008B3F26">
      <w:pPr>
        <w:shd w:val="clear" w:color="auto" w:fill="FFFFFF"/>
        <w:spacing w:after="225"/>
        <w:rPr>
          <w:rFonts w:asciiTheme="minorHAnsi" w:hAnsiTheme="minorHAnsi" w:cstheme="minorHAnsi"/>
          <w:noProof/>
          <w:color w:val="000000"/>
          <w:sz w:val="26"/>
          <w:szCs w:val="26"/>
          <w:lang w:val="en-US" w:eastAsia="zh-TW"/>
        </w:rPr>
      </w:pPr>
      <w:r w:rsidRPr="008B3F26">
        <w:rPr>
          <w:rFonts w:asciiTheme="minorHAnsi" w:hAnsiTheme="minorHAnsi" w:cstheme="minorHAnsi"/>
          <w:noProof/>
          <w:color w:val="000000"/>
          <w:sz w:val="26"/>
          <w:szCs w:val="26"/>
          <w:lang w:val="en-US" w:eastAsia="zh-TW"/>
        </w:rPr>
        <w:t>GUI testing can be done through three ways:</w:t>
      </w:r>
    </w:p>
    <w:p w:rsidR="008B3F26" w:rsidRPr="008B3F26" w:rsidRDefault="008B3F26" w:rsidP="008B3F26">
      <w:pPr>
        <w:shd w:val="clear" w:color="auto" w:fill="FFFFFF"/>
        <w:spacing w:after="225"/>
        <w:rPr>
          <w:rFonts w:asciiTheme="minorHAnsi" w:hAnsiTheme="minorHAnsi" w:cstheme="minorHAnsi"/>
          <w:b/>
          <w:noProof/>
          <w:color w:val="000000"/>
          <w:sz w:val="26"/>
          <w:szCs w:val="26"/>
          <w:u w:val="single"/>
          <w:lang w:val="en-US" w:eastAsia="zh-TW"/>
        </w:rPr>
      </w:pPr>
      <w:r w:rsidRPr="008B3F26">
        <w:rPr>
          <w:rFonts w:asciiTheme="minorHAnsi" w:hAnsiTheme="minorHAnsi" w:cstheme="minorHAnsi"/>
          <w:b/>
          <w:noProof/>
          <w:color w:val="000000"/>
          <w:sz w:val="26"/>
          <w:szCs w:val="26"/>
          <w:u w:val="single"/>
          <w:lang w:val="en-US" w:eastAsia="zh-TW"/>
        </w:rPr>
        <w:t>Manual Based Testing</w:t>
      </w:r>
    </w:p>
    <w:p w:rsidR="008B3F26" w:rsidRDefault="008B3F26" w:rsidP="008B3F26">
      <w:pPr>
        <w:shd w:val="clear" w:color="auto" w:fill="FFFFFF"/>
        <w:spacing w:after="225"/>
        <w:rPr>
          <w:rFonts w:asciiTheme="minorHAnsi" w:hAnsiTheme="minorHAnsi" w:cstheme="minorHAnsi"/>
          <w:noProof/>
          <w:color w:val="000000"/>
          <w:sz w:val="26"/>
          <w:szCs w:val="26"/>
          <w:lang w:val="en-US" w:eastAsia="zh-TW"/>
        </w:rPr>
      </w:pPr>
      <w:r w:rsidRPr="008B3F26">
        <w:rPr>
          <w:rFonts w:asciiTheme="minorHAnsi" w:hAnsiTheme="minorHAnsi" w:cstheme="minorHAnsi"/>
          <w:noProof/>
          <w:color w:val="000000"/>
          <w:sz w:val="26"/>
          <w:szCs w:val="26"/>
          <w:lang w:val="en-US" w:eastAsia="zh-TW"/>
        </w:rPr>
        <w:t>Under this approach, graphical screens are checked manually by testers in conformance with the requirements stated in the business requirements document.</w:t>
      </w:r>
    </w:p>
    <w:p w:rsidR="008B3F26" w:rsidRPr="008B3F26" w:rsidRDefault="008B3F26" w:rsidP="008B3F26">
      <w:pPr>
        <w:shd w:val="clear" w:color="auto" w:fill="FFFFFF"/>
        <w:spacing w:after="225"/>
        <w:rPr>
          <w:rFonts w:asciiTheme="minorHAnsi" w:hAnsiTheme="minorHAnsi" w:cstheme="minorHAnsi"/>
          <w:noProof/>
          <w:color w:val="000000"/>
          <w:sz w:val="26"/>
          <w:szCs w:val="26"/>
          <w:lang w:val="en-US" w:eastAsia="zh-TW"/>
        </w:rPr>
      </w:pPr>
      <w:r>
        <w:rPr>
          <w:noProof/>
          <w:lang w:val="en-US" w:eastAsia="zh-TW"/>
        </w:rPr>
        <w:drawing>
          <wp:inline distT="0" distB="0" distL="0" distR="0">
            <wp:extent cx="4582795" cy="2339340"/>
            <wp:effectExtent l="0" t="0" r="8255" b="3810"/>
            <wp:docPr id="2" name="Picture 2" descr="GUI Testing: Comple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 Testing: Complete Gui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2795" cy="2339340"/>
                    </a:xfrm>
                    <a:prstGeom prst="rect">
                      <a:avLst/>
                    </a:prstGeom>
                    <a:noFill/>
                    <a:ln>
                      <a:noFill/>
                    </a:ln>
                  </pic:spPr>
                </pic:pic>
              </a:graphicData>
            </a:graphic>
          </wp:inline>
        </w:drawing>
      </w:r>
    </w:p>
    <w:p w:rsidR="005A4951" w:rsidRDefault="005A4951" w:rsidP="00136CC0">
      <w:pPr>
        <w:pStyle w:val="NormalWeb"/>
        <w:shd w:val="clear" w:color="auto" w:fill="FFFFFF"/>
        <w:spacing w:before="0" w:beforeAutospacing="0" w:after="225" w:afterAutospacing="0"/>
        <w:rPr>
          <w:rStyle w:val="Strong"/>
          <w:rFonts w:ascii="Droid Sans" w:hAnsi="Droid Sans" w:hint="eastAsia"/>
          <w:color w:val="343434"/>
          <w:sz w:val="26"/>
          <w:szCs w:val="26"/>
        </w:rPr>
      </w:pPr>
    </w:p>
    <w:p w:rsidR="005A4951" w:rsidRDefault="005A4951" w:rsidP="00136CC0">
      <w:pPr>
        <w:pStyle w:val="NormalWeb"/>
        <w:shd w:val="clear" w:color="auto" w:fill="FFFFFF"/>
        <w:spacing w:before="0" w:beforeAutospacing="0" w:after="225" w:afterAutospacing="0"/>
        <w:rPr>
          <w:rStyle w:val="Strong"/>
          <w:rFonts w:ascii="Droid Sans" w:hAnsi="Droid Sans" w:hint="eastAsia"/>
          <w:color w:val="343434"/>
          <w:sz w:val="26"/>
          <w:szCs w:val="26"/>
        </w:rPr>
      </w:pPr>
    </w:p>
    <w:p w:rsidR="00136CC0" w:rsidRPr="005A4951" w:rsidRDefault="00136CC0" w:rsidP="005A4951">
      <w:pPr>
        <w:shd w:val="clear" w:color="auto" w:fill="FFFFFF"/>
        <w:spacing w:after="225"/>
        <w:rPr>
          <w:rFonts w:asciiTheme="minorHAnsi" w:hAnsiTheme="minorHAnsi" w:cstheme="minorHAnsi"/>
          <w:b/>
          <w:noProof/>
          <w:color w:val="000000"/>
          <w:sz w:val="26"/>
          <w:szCs w:val="26"/>
          <w:u w:val="single"/>
          <w:lang w:val="en-US" w:eastAsia="zh-TW"/>
        </w:rPr>
      </w:pPr>
      <w:r w:rsidRPr="005A4951">
        <w:rPr>
          <w:rFonts w:asciiTheme="minorHAnsi" w:hAnsiTheme="minorHAnsi" w:cstheme="minorHAnsi"/>
          <w:b/>
          <w:noProof/>
          <w:color w:val="000000"/>
          <w:sz w:val="26"/>
          <w:szCs w:val="26"/>
          <w:u w:val="single"/>
          <w:lang w:val="en-US" w:eastAsia="zh-TW"/>
        </w:rPr>
        <w:lastRenderedPageBreak/>
        <w:t>Record and Replay</w:t>
      </w:r>
    </w:p>
    <w:p w:rsidR="00136CC0" w:rsidRDefault="00136CC0" w:rsidP="00136CC0">
      <w:pPr>
        <w:pStyle w:val="NormalWeb"/>
        <w:shd w:val="clear" w:color="auto" w:fill="FFFFFF"/>
        <w:spacing w:before="0" w:beforeAutospacing="0" w:after="225" w:afterAutospacing="0"/>
        <w:rPr>
          <w:rFonts w:ascii="Droid Sans" w:hAnsi="Droid Sans" w:hint="eastAsia"/>
          <w:color w:val="343434"/>
          <w:sz w:val="26"/>
          <w:szCs w:val="26"/>
        </w:rPr>
      </w:pPr>
      <w:r>
        <w:rPr>
          <w:rFonts w:ascii="Droid Sans" w:hAnsi="Droid Sans"/>
          <w:color w:val="343434"/>
          <w:sz w:val="26"/>
          <w:szCs w:val="26"/>
        </w:rPr>
        <w:t xml:space="preserve">GUI testing can be done using automation tools. This is done in 2 parts. During </w:t>
      </w:r>
      <w:r w:rsidR="00437460">
        <w:rPr>
          <w:rFonts w:ascii="Droid Sans" w:hAnsi="Droid Sans"/>
          <w:color w:val="343434"/>
          <w:sz w:val="26"/>
          <w:szCs w:val="26"/>
        </w:rPr>
        <w:t>Record,</w:t>
      </w:r>
      <w:r>
        <w:rPr>
          <w:rFonts w:ascii="Droid Sans" w:hAnsi="Droid Sans"/>
          <w:color w:val="343434"/>
          <w:sz w:val="26"/>
          <w:szCs w:val="26"/>
        </w:rPr>
        <w:t xml:space="preserve"> test steps are captured by the automation tool. During playback, the recorded test steps are executed on the Application </w:t>
      </w:r>
      <w:r w:rsidR="003A0908">
        <w:rPr>
          <w:rFonts w:ascii="Droid Sans" w:hAnsi="Droid Sans"/>
          <w:color w:val="343434"/>
          <w:sz w:val="26"/>
          <w:szCs w:val="26"/>
        </w:rPr>
        <w:t>under</w:t>
      </w:r>
      <w:r>
        <w:rPr>
          <w:rFonts w:ascii="Droid Sans" w:hAnsi="Droid Sans"/>
          <w:color w:val="343434"/>
          <w:sz w:val="26"/>
          <w:szCs w:val="26"/>
        </w:rPr>
        <w:t xml:space="preserve"> Test. Example of such tools -</w:t>
      </w:r>
      <w:r w:rsidRPr="003A0908">
        <w:t> </w:t>
      </w:r>
      <w:hyperlink r:id="rId14" w:tooltip="QTP" w:history="1">
        <w:r w:rsidRPr="003A0908">
          <w:rPr>
            <w:color w:val="343434"/>
          </w:rPr>
          <w:t>QTP</w:t>
        </w:r>
      </w:hyperlink>
      <w:r w:rsidRPr="003A0908">
        <w:t>/Coded UI</w:t>
      </w:r>
      <w:r>
        <w:rPr>
          <w:rFonts w:ascii="Droid Sans" w:hAnsi="Droid Sans"/>
          <w:color w:val="343434"/>
          <w:sz w:val="26"/>
          <w:szCs w:val="26"/>
        </w:rPr>
        <w:t>.</w:t>
      </w:r>
    </w:p>
    <w:p w:rsidR="00136CC0" w:rsidRDefault="00136CC0" w:rsidP="00136CC0">
      <w:pPr>
        <w:pStyle w:val="BodytextTCS"/>
        <w:jc w:val="center"/>
        <w:rPr>
          <w:rFonts w:eastAsia="MS Mincho" w:hint="eastAsia"/>
        </w:rPr>
      </w:pPr>
      <w:r>
        <w:rPr>
          <w:lang w:val="en-US" w:eastAsia="zh-TW"/>
        </w:rPr>
        <w:drawing>
          <wp:inline distT="0" distB="0" distL="0" distR="0">
            <wp:extent cx="5943600" cy="2491684"/>
            <wp:effectExtent l="0" t="0" r="0" b="4445"/>
            <wp:docPr id="3" name="Picture 3" descr="GUI Testing: Comple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UI Testing: Complete Guid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91684"/>
                    </a:xfrm>
                    <a:prstGeom prst="rect">
                      <a:avLst/>
                    </a:prstGeom>
                    <a:noFill/>
                    <a:ln>
                      <a:noFill/>
                    </a:ln>
                  </pic:spPr>
                </pic:pic>
              </a:graphicData>
            </a:graphic>
          </wp:inline>
        </w:drawing>
      </w:r>
    </w:p>
    <w:p w:rsidR="00136CC0" w:rsidRPr="005A4951" w:rsidRDefault="00136CC0" w:rsidP="00136CC0">
      <w:pPr>
        <w:pStyle w:val="BodytextTCS"/>
        <w:rPr>
          <w:rStyle w:val="Strong"/>
          <w:rFonts w:ascii="Droid Sans" w:hAnsi="Droid Sans"/>
          <w:color w:val="343434"/>
          <w:sz w:val="26"/>
          <w:szCs w:val="26"/>
          <w:u w:val="single"/>
          <w:shd w:val="clear" w:color="auto" w:fill="FFFFFF"/>
        </w:rPr>
      </w:pPr>
      <w:r w:rsidRPr="005A4951">
        <w:rPr>
          <w:rStyle w:val="Strong"/>
          <w:rFonts w:ascii="Droid Sans" w:hAnsi="Droid Sans"/>
          <w:color w:val="343434"/>
          <w:sz w:val="26"/>
          <w:szCs w:val="26"/>
          <w:u w:val="single"/>
          <w:shd w:val="clear" w:color="auto" w:fill="FFFFFF"/>
        </w:rPr>
        <w:t>Model Based Testing:</w:t>
      </w:r>
    </w:p>
    <w:p w:rsidR="00136CC0" w:rsidRDefault="00136CC0" w:rsidP="00136CC0">
      <w:pPr>
        <w:pStyle w:val="BodytextTCS"/>
        <w:jc w:val="center"/>
        <w:rPr>
          <w:rFonts w:eastAsia="MS Mincho" w:hint="eastAsia"/>
        </w:rPr>
      </w:pPr>
      <w:r>
        <w:rPr>
          <w:lang w:val="en-US" w:eastAsia="zh-TW"/>
        </w:rPr>
        <w:drawing>
          <wp:inline distT="0" distB="0" distL="0" distR="0">
            <wp:extent cx="4497705" cy="2232660"/>
            <wp:effectExtent l="0" t="0" r="0" b="0"/>
            <wp:docPr id="7" name="Picture 7" descr="GUI Testing: Comple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UI Testing: Complete Guid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7705" cy="2232660"/>
                    </a:xfrm>
                    <a:prstGeom prst="rect">
                      <a:avLst/>
                    </a:prstGeom>
                    <a:noFill/>
                    <a:ln>
                      <a:noFill/>
                    </a:ln>
                  </pic:spPr>
                </pic:pic>
              </a:graphicData>
            </a:graphic>
          </wp:inline>
        </w:drawing>
      </w:r>
    </w:p>
    <w:p w:rsidR="00136CC0" w:rsidRPr="00136CC0" w:rsidRDefault="00136CC0" w:rsidP="00136CC0">
      <w:pPr>
        <w:shd w:val="clear" w:color="auto" w:fill="FFFFFF"/>
        <w:spacing w:after="225"/>
        <w:jc w:val="both"/>
        <w:rPr>
          <w:rFonts w:asciiTheme="minorHAnsi" w:hAnsiTheme="minorHAnsi" w:cstheme="minorHAnsi"/>
          <w:color w:val="343434"/>
          <w:sz w:val="26"/>
          <w:szCs w:val="26"/>
          <w:lang w:val="en-US" w:eastAsia="zh-TW"/>
        </w:rPr>
      </w:pPr>
      <w:r w:rsidRPr="00136CC0">
        <w:rPr>
          <w:rFonts w:asciiTheme="minorHAnsi" w:hAnsiTheme="minorHAnsi" w:cstheme="minorHAnsi"/>
          <w:color w:val="343434"/>
          <w:sz w:val="26"/>
          <w:szCs w:val="26"/>
          <w:lang w:val="en-US" w:eastAsia="zh-TW"/>
        </w:rPr>
        <w:t>A model is a graphical description of system's behavior. It helps us to understand and predict the system behavior. Models help in a generation of efficient test cases using the system requirements. Following needs to be considered for this model based testing:</w:t>
      </w:r>
    </w:p>
    <w:p w:rsidR="00136CC0" w:rsidRPr="00136CC0" w:rsidRDefault="00136CC0" w:rsidP="004546EC">
      <w:pPr>
        <w:numPr>
          <w:ilvl w:val="0"/>
          <w:numId w:val="40"/>
        </w:numPr>
        <w:shd w:val="clear" w:color="auto" w:fill="FFFFFF"/>
        <w:spacing w:line="360" w:lineRule="atLeast"/>
        <w:ind w:left="300"/>
        <w:jc w:val="both"/>
        <w:rPr>
          <w:rFonts w:asciiTheme="minorHAnsi" w:hAnsiTheme="minorHAnsi" w:cstheme="minorHAnsi"/>
          <w:color w:val="343434"/>
          <w:sz w:val="26"/>
          <w:szCs w:val="26"/>
          <w:lang w:val="en-US" w:eastAsia="zh-TW"/>
        </w:rPr>
      </w:pPr>
      <w:r w:rsidRPr="00136CC0">
        <w:rPr>
          <w:rFonts w:asciiTheme="minorHAnsi" w:hAnsiTheme="minorHAnsi" w:cstheme="minorHAnsi"/>
          <w:color w:val="343434"/>
          <w:sz w:val="26"/>
          <w:szCs w:val="26"/>
          <w:lang w:val="en-US" w:eastAsia="zh-TW"/>
        </w:rPr>
        <w:t>Build the model</w:t>
      </w:r>
    </w:p>
    <w:p w:rsidR="00136CC0" w:rsidRPr="00136CC0" w:rsidRDefault="00136CC0" w:rsidP="004546EC">
      <w:pPr>
        <w:numPr>
          <w:ilvl w:val="0"/>
          <w:numId w:val="40"/>
        </w:numPr>
        <w:shd w:val="clear" w:color="auto" w:fill="FFFFFF"/>
        <w:spacing w:line="360" w:lineRule="atLeast"/>
        <w:ind w:left="300"/>
        <w:jc w:val="both"/>
        <w:rPr>
          <w:rFonts w:asciiTheme="minorHAnsi" w:hAnsiTheme="minorHAnsi" w:cstheme="minorHAnsi"/>
          <w:color w:val="343434"/>
          <w:sz w:val="26"/>
          <w:szCs w:val="26"/>
          <w:lang w:val="en-US" w:eastAsia="zh-TW"/>
        </w:rPr>
      </w:pPr>
      <w:r w:rsidRPr="00136CC0">
        <w:rPr>
          <w:rFonts w:asciiTheme="minorHAnsi" w:hAnsiTheme="minorHAnsi" w:cstheme="minorHAnsi"/>
          <w:color w:val="343434"/>
          <w:sz w:val="26"/>
          <w:szCs w:val="26"/>
          <w:lang w:val="en-US" w:eastAsia="zh-TW"/>
        </w:rPr>
        <w:t>Determine Inputs for the model</w:t>
      </w:r>
    </w:p>
    <w:p w:rsidR="00136CC0" w:rsidRPr="00136CC0" w:rsidRDefault="00136CC0" w:rsidP="004546EC">
      <w:pPr>
        <w:numPr>
          <w:ilvl w:val="0"/>
          <w:numId w:val="40"/>
        </w:numPr>
        <w:shd w:val="clear" w:color="auto" w:fill="FFFFFF"/>
        <w:spacing w:line="360" w:lineRule="atLeast"/>
        <w:ind w:left="300"/>
        <w:jc w:val="both"/>
        <w:rPr>
          <w:rFonts w:asciiTheme="minorHAnsi" w:hAnsiTheme="minorHAnsi" w:cstheme="minorHAnsi"/>
          <w:color w:val="343434"/>
          <w:sz w:val="26"/>
          <w:szCs w:val="26"/>
          <w:lang w:val="en-US" w:eastAsia="zh-TW"/>
        </w:rPr>
      </w:pPr>
      <w:r w:rsidRPr="00136CC0">
        <w:rPr>
          <w:rFonts w:asciiTheme="minorHAnsi" w:hAnsiTheme="minorHAnsi" w:cstheme="minorHAnsi"/>
          <w:color w:val="343434"/>
          <w:sz w:val="26"/>
          <w:szCs w:val="26"/>
          <w:lang w:val="en-US" w:eastAsia="zh-TW"/>
        </w:rPr>
        <w:t>Calculate expected output for the model</w:t>
      </w:r>
    </w:p>
    <w:p w:rsidR="00136CC0" w:rsidRPr="00136CC0" w:rsidRDefault="00136CC0" w:rsidP="004546EC">
      <w:pPr>
        <w:numPr>
          <w:ilvl w:val="0"/>
          <w:numId w:val="40"/>
        </w:numPr>
        <w:shd w:val="clear" w:color="auto" w:fill="FFFFFF"/>
        <w:spacing w:line="360" w:lineRule="atLeast"/>
        <w:ind w:left="300"/>
        <w:jc w:val="both"/>
        <w:rPr>
          <w:rFonts w:asciiTheme="minorHAnsi" w:hAnsiTheme="minorHAnsi" w:cstheme="minorHAnsi"/>
          <w:color w:val="343434"/>
          <w:sz w:val="26"/>
          <w:szCs w:val="26"/>
          <w:lang w:val="en-US" w:eastAsia="zh-TW"/>
        </w:rPr>
      </w:pPr>
      <w:r w:rsidRPr="00136CC0">
        <w:rPr>
          <w:rFonts w:asciiTheme="minorHAnsi" w:hAnsiTheme="minorHAnsi" w:cstheme="minorHAnsi"/>
          <w:color w:val="343434"/>
          <w:sz w:val="26"/>
          <w:szCs w:val="26"/>
          <w:lang w:val="en-US" w:eastAsia="zh-TW"/>
        </w:rPr>
        <w:t>Run the tests</w:t>
      </w:r>
    </w:p>
    <w:p w:rsidR="00136CC0" w:rsidRPr="00136CC0" w:rsidRDefault="00136CC0" w:rsidP="004546EC">
      <w:pPr>
        <w:numPr>
          <w:ilvl w:val="0"/>
          <w:numId w:val="40"/>
        </w:numPr>
        <w:shd w:val="clear" w:color="auto" w:fill="FFFFFF"/>
        <w:spacing w:line="360" w:lineRule="atLeast"/>
        <w:ind w:left="300"/>
        <w:jc w:val="both"/>
        <w:rPr>
          <w:rFonts w:asciiTheme="minorHAnsi" w:hAnsiTheme="minorHAnsi" w:cstheme="minorHAnsi"/>
          <w:color w:val="343434"/>
          <w:sz w:val="26"/>
          <w:szCs w:val="26"/>
          <w:lang w:val="en-US" w:eastAsia="zh-TW"/>
        </w:rPr>
      </w:pPr>
      <w:r w:rsidRPr="00136CC0">
        <w:rPr>
          <w:rFonts w:asciiTheme="minorHAnsi" w:hAnsiTheme="minorHAnsi" w:cstheme="minorHAnsi"/>
          <w:color w:val="343434"/>
          <w:sz w:val="26"/>
          <w:szCs w:val="26"/>
          <w:lang w:val="en-US" w:eastAsia="zh-TW"/>
        </w:rPr>
        <w:t>Compare the actual output with the expected output</w:t>
      </w:r>
    </w:p>
    <w:p w:rsidR="00136CC0" w:rsidRPr="00136CC0" w:rsidRDefault="00136CC0" w:rsidP="004546EC">
      <w:pPr>
        <w:numPr>
          <w:ilvl w:val="0"/>
          <w:numId w:val="40"/>
        </w:numPr>
        <w:shd w:val="clear" w:color="auto" w:fill="FFFFFF"/>
        <w:spacing w:line="360" w:lineRule="atLeast"/>
        <w:ind w:left="300"/>
        <w:jc w:val="both"/>
        <w:rPr>
          <w:rFonts w:asciiTheme="minorHAnsi" w:hAnsiTheme="minorHAnsi" w:cstheme="minorHAnsi"/>
          <w:color w:val="343434"/>
          <w:sz w:val="26"/>
          <w:szCs w:val="26"/>
          <w:lang w:val="en-US" w:eastAsia="zh-TW"/>
        </w:rPr>
      </w:pPr>
      <w:r w:rsidRPr="00136CC0">
        <w:rPr>
          <w:rFonts w:asciiTheme="minorHAnsi" w:hAnsiTheme="minorHAnsi" w:cstheme="minorHAnsi"/>
          <w:color w:val="343434"/>
          <w:sz w:val="26"/>
          <w:szCs w:val="26"/>
          <w:lang w:val="en-US" w:eastAsia="zh-TW"/>
        </w:rPr>
        <w:lastRenderedPageBreak/>
        <w:t>Decision on further action on the model</w:t>
      </w:r>
    </w:p>
    <w:p w:rsidR="00136CC0" w:rsidRPr="00136CC0" w:rsidRDefault="00136CC0" w:rsidP="00136CC0">
      <w:pPr>
        <w:shd w:val="clear" w:color="auto" w:fill="FFFFFF"/>
        <w:spacing w:after="225"/>
        <w:jc w:val="both"/>
        <w:rPr>
          <w:rFonts w:asciiTheme="minorHAnsi" w:hAnsiTheme="minorHAnsi" w:cstheme="minorHAnsi"/>
          <w:color w:val="343434"/>
          <w:sz w:val="26"/>
          <w:szCs w:val="26"/>
          <w:lang w:val="en-US" w:eastAsia="zh-TW"/>
        </w:rPr>
      </w:pPr>
      <w:r w:rsidRPr="00136CC0">
        <w:rPr>
          <w:rFonts w:asciiTheme="minorHAnsi" w:hAnsiTheme="minorHAnsi" w:cstheme="minorHAnsi"/>
          <w:color w:val="343434"/>
          <w:sz w:val="26"/>
          <w:szCs w:val="26"/>
          <w:lang w:val="en-US" w:eastAsia="zh-TW"/>
        </w:rPr>
        <w:t>Some of the modeling techniques from which test cases can be derived:</w:t>
      </w:r>
    </w:p>
    <w:p w:rsidR="00136CC0" w:rsidRPr="00136CC0" w:rsidRDefault="00136CC0" w:rsidP="004546EC">
      <w:pPr>
        <w:numPr>
          <w:ilvl w:val="0"/>
          <w:numId w:val="41"/>
        </w:numPr>
        <w:shd w:val="clear" w:color="auto" w:fill="FFFFFF"/>
        <w:spacing w:line="360" w:lineRule="atLeast"/>
        <w:ind w:left="300"/>
        <w:jc w:val="both"/>
        <w:rPr>
          <w:rFonts w:asciiTheme="minorHAnsi" w:hAnsiTheme="minorHAnsi" w:cstheme="minorHAnsi"/>
          <w:color w:val="343434"/>
          <w:sz w:val="26"/>
          <w:szCs w:val="26"/>
          <w:lang w:val="en-US" w:eastAsia="zh-TW"/>
        </w:rPr>
      </w:pPr>
      <w:r w:rsidRPr="00136CC0">
        <w:rPr>
          <w:rFonts w:asciiTheme="minorHAnsi" w:hAnsiTheme="minorHAnsi" w:cstheme="minorHAnsi"/>
          <w:color w:val="343434"/>
          <w:sz w:val="26"/>
          <w:szCs w:val="26"/>
          <w:lang w:val="en-US" w:eastAsia="zh-TW"/>
        </w:rPr>
        <w:t>Charts - Depicts the state of a system and checks the state after some input.</w:t>
      </w:r>
    </w:p>
    <w:p w:rsidR="00136CC0" w:rsidRPr="00136CC0" w:rsidRDefault="00136CC0" w:rsidP="004546EC">
      <w:pPr>
        <w:numPr>
          <w:ilvl w:val="0"/>
          <w:numId w:val="41"/>
        </w:numPr>
        <w:shd w:val="clear" w:color="auto" w:fill="FFFFFF"/>
        <w:spacing w:line="360" w:lineRule="atLeast"/>
        <w:ind w:left="300"/>
        <w:jc w:val="both"/>
        <w:rPr>
          <w:rFonts w:asciiTheme="minorHAnsi" w:hAnsiTheme="minorHAnsi" w:cstheme="minorHAnsi"/>
          <w:color w:val="343434"/>
          <w:sz w:val="26"/>
          <w:szCs w:val="26"/>
          <w:lang w:val="en-US" w:eastAsia="zh-TW"/>
        </w:rPr>
      </w:pPr>
      <w:r w:rsidRPr="00136CC0">
        <w:rPr>
          <w:rFonts w:asciiTheme="minorHAnsi" w:hAnsiTheme="minorHAnsi" w:cstheme="minorHAnsi"/>
          <w:color w:val="343434"/>
          <w:sz w:val="26"/>
          <w:szCs w:val="26"/>
          <w:lang w:val="en-US" w:eastAsia="zh-TW"/>
        </w:rPr>
        <w:t>Decision Tables - Tables used to determine results for each input applied</w:t>
      </w:r>
    </w:p>
    <w:p w:rsidR="00136CC0" w:rsidRPr="00136CC0" w:rsidRDefault="00136CC0" w:rsidP="00136CC0">
      <w:pPr>
        <w:shd w:val="clear" w:color="auto" w:fill="FFFFFF"/>
        <w:spacing w:after="225"/>
        <w:jc w:val="both"/>
        <w:rPr>
          <w:rFonts w:asciiTheme="minorHAnsi" w:hAnsiTheme="minorHAnsi" w:cstheme="minorHAnsi"/>
          <w:color w:val="343434"/>
          <w:sz w:val="26"/>
          <w:szCs w:val="26"/>
          <w:lang w:val="en-US" w:eastAsia="zh-TW"/>
        </w:rPr>
      </w:pPr>
      <w:r w:rsidRPr="00136CC0">
        <w:rPr>
          <w:rFonts w:asciiTheme="minorHAnsi" w:hAnsiTheme="minorHAnsi" w:cstheme="minorHAnsi"/>
          <w:color w:val="343434"/>
          <w:sz w:val="26"/>
          <w:szCs w:val="26"/>
          <w:lang w:val="en-US" w:eastAsia="zh-TW"/>
        </w:rPr>
        <w:t>Model based testing is an evolving technique for the generating the test cases from the requirements</w:t>
      </w:r>
      <w:r w:rsidRPr="00136CC0">
        <w:rPr>
          <w:rFonts w:asciiTheme="minorHAnsi" w:hAnsiTheme="minorHAnsi" w:cstheme="minorHAnsi"/>
          <w:b/>
          <w:bCs/>
          <w:color w:val="343434"/>
          <w:sz w:val="26"/>
          <w:szCs w:val="26"/>
          <w:lang w:val="en-US" w:eastAsia="zh-TW"/>
        </w:rPr>
        <w:t xml:space="preserve">. </w:t>
      </w:r>
      <w:r w:rsidRPr="00275F2F">
        <w:rPr>
          <w:rFonts w:asciiTheme="minorHAnsi" w:hAnsiTheme="minorHAnsi" w:cstheme="minorHAnsi"/>
          <w:bCs/>
          <w:color w:val="343434"/>
          <w:sz w:val="26"/>
          <w:szCs w:val="26"/>
          <w:lang w:val="en-US" w:eastAsia="zh-TW"/>
        </w:rPr>
        <w:t>Its main advantage, compared to above two methods, is that it can determine undesirable states that your GUI can attain.</w:t>
      </w:r>
    </w:p>
    <w:p w:rsidR="007A3854" w:rsidRDefault="007A3854" w:rsidP="004546EC">
      <w:pPr>
        <w:pStyle w:val="Heading2"/>
        <w:numPr>
          <w:ilvl w:val="2"/>
          <w:numId w:val="27"/>
        </w:numPr>
        <w:ind w:left="720" w:hanging="720"/>
        <w:jc w:val="both"/>
      </w:pPr>
      <w:bookmarkStart w:id="49" w:name="_Toc479147719"/>
      <w:r w:rsidRPr="007A3854">
        <w:t>Functional Testing</w:t>
      </w:r>
      <w:bookmarkEnd w:id="49"/>
    </w:p>
    <w:p w:rsidR="007A3854" w:rsidRPr="00401AAC" w:rsidRDefault="007A3854" w:rsidP="007A3854">
      <w:pPr>
        <w:pStyle w:val="BodytextTCS"/>
        <w:rPr>
          <w:rFonts w:asciiTheme="minorHAnsi" w:hAnsiTheme="minorHAnsi" w:cstheme="minorHAnsi"/>
          <w:color w:val="000000"/>
          <w:sz w:val="26"/>
          <w:szCs w:val="26"/>
          <w:lang w:val="en-US" w:eastAsia="zh-TW"/>
        </w:rPr>
      </w:pPr>
      <w:r w:rsidRPr="00401AAC">
        <w:rPr>
          <w:rFonts w:asciiTheme="minorHAnsi" w:hAnsiTheme="minorHAnsi" w:cstheme="minorHAnsi"/>
          <w:color w:val="000000"/>
          <w:sz w:val="26"/>
          <w:szCs w:val="26"/>
          <w:lang w:val="en-US" w:eastAsia="zh-TW"/>
        </w:rPr>
        <w:t xml:space="preserve">Apart from the </w:t>
      </w:r>
      <w:r w:rsidRPr="00401AAC">
        <w:rPr>
          <w:rFonts w:asciiTheme="minorHAnsi" w:hAnsiTheme="minorHAnsi" w:cstheme="minorHAnsi"/>
          <w:b/>
          <w:color w:val="000000"/>
          <w:sz w:val="26"/>
          <w:szCs w:val="26"/>
          <w:lang w:val="en-US" w:eastAsia="zh-TW"/>
        </w:rPr>
        <w:t>business requirements</w:t>
      </w:r>
      <w:r w:rsidRPr="00401AAC">
        <w:rPr>
          <w:rFonts w:asciiTheme="minorHAnsi" w:hAnsiTheme="minorHAnsi" w:cstheme="minorHAnsi"/>
          <w:color w:val="000000"/>
          <w:sz w:val="26"/>
          <w:szCs w:val="26"/>
          <w:lang w:val="en-US" w:eastAsia="zh-TW"/>
        </w:rPr>
        <w:t>, the following system requirements should also be tested:</w:t>
      </w:r>
    </w:p>
    <w:p w:rsidR="00401AAC" w:rsidRPr="007A3854" w:rsidRDefault="00401AAC" w:rsidP="004546EC">
      <w:pPr>
        <w:pStyle w:val="BodytextTCS"/>
        <w:numPr>
          <w:ilvl w:val="0"/>
          <w:numId w:val="38"/>
        </w:numPr>
        <w:rPr>
          <w:rFonts w:asciiTheme="minorHAnsi" w:hAnsiTheme="minorHAnsi" w:cstheme="minorHAnsi"/>
          <w:color w:val="000000"/>
          <w:sz w:val="26"/>
          <w:szCs w:val="26"/>
          <w:lang w:val="en-US" w:eastAsia="zh-TW"/>
        </w:rPr>
      </w:pPr>
      <w:r w:rsidRPr="007A3854">
        <w:rPr>
          <w:rFonts w:asciiTheme="minorHAnsi" w:hAnsiTheme="minorHAnsi" w:cstheme="minorHAnsi"/>
          <w:color w:val="000000"/>
          <w:sz w:val="26"/>
          <w:szCs w:val="26"/>
          <w:lang w:val="en-US" w:eastAsia="zh-TW"/>
        </w:rPr>
        <w:t>Installation Testing (Upgrade/Downgrade)</w:t>
      </w:r>
    </w:p>
    <w:p w:rsidR="00401AAC" w:rsidRPr="007A3854" w:rsidRDefault="00401AAC" w:rsidP="004546EC">
      <w:pPr>
        <w:pStyle w:val="BodytextTCS"/>
        <w:numPr>
          <w:ilvl w:val="0"/>
          <w:numId w:val="38"/>
        </w:numPr>
        <w:rPr>
          <w:rFonts w:asciiTheme="minorHAnsi" w:hAnsiTheme="minorHAnsi" w:cstheme="minorHAnsi"/>
          <w:color w:val="000000"/>
          <w:sz w:val="26"/>
          <w:szCs w:val="26"/>
          <w:lang w:val="en-US" w:eastAsia="zh-TW"/>
        </w:rPr>
      </w:pPr>
      <w:r w:rsidRPr="007A3854">
        <w:rPr>
          <w:rFonts w:asciiTheme="minorHAnsi" w:hAnsiTheme="minorHAnsi" w:cstheme="minorHAnsi"/>
          <w:color w:val="000000"/>
          <w:sz w:val="26"/>
          <w:szCs w:val="26"/>
          <w:lang w:val="en-US" w:eastAsia="zh-TW"/>
        </w:rPr>
        <w:t>Testing with multiple user accounts</w:t>
      </w:r>
    </w:p>
    <w:p w:rsidR="007A3854" w:rsidRPr="007A3854" w:rsidRDefault="007A3854" w:rsidP="004546EC">
      <w:pPr>
        <w:pStyle w:val="BodytextTCS"/>
        <w:numPr>
          <w:ilvl w:val="0"/>
          <w:numId w:val="38"/>
        </w:numPr>
        <w:rPr>
          <w:rFonts w:asciiTheme="minorHAnsi" w:hAnsiTheme="minorHAnsi" w:cstheme="minorHAnsi"/>
          <w:color w:val="000000"/>
          <w:sz w:val="26"/>
          <w:szCs w:val="26"/>
          <w:lang w:val="en-US" w:eastAsia="zh-TW"/>
        </w:rPr>
      </w:pPr>
      <w:r w:rsidRPr="007A3854">
        <w:rPr>
          <w:rFonts w:asciiTheme="minorHAnsi" w:hAnsiTheme="minorHAnsi" w:cstheme="minorHAnsi"/>
          <w:color w:val="000000"/>
          <w:sz w:val="26"/>
          <w:szCs w:val="26"/>
          <w:lang w:val="en-US" w:eastAsia="zh-TW"/>
        </w:rPr>
        <w:t>Check for broken links</w:t>
      </w:r>
    </w:p>
    <w:p w:rsidR="007A3854" w:rsidRPr="007A3854" w:rsidRDefault="007A3854" w:rsidP="004546EC">
      <w:pPr>
        <w:pStyle w:val="BodytextTCS"/>
        <w:numPr>
          <w:ilvl w:val="0"/>
          <w:numId w:val="38"/>
        </w:numPr>
        <w:rPr>
          <w:rFonts w:asciiTheme="minorHAnsi" w:hAnsiTheme="minorHAnsi" w:cstheme="minorHAnsi"/>
          <w:color w:val="000000"/>
          <w:sz w:val="26"/>
          <w:szCs w:val="26"/>
          <w:lang w:val="en-US" w:eastAsia="zh-TW"/>
        </w:rPr>
      </w:pPr>
      <w:r w:rsidRPr="007A3854">
        <w:rPr>
          <w:rFonts w:asciiTheme="minorHAnsi" w:hAnsiTheme="minorHAnsi" w:cstheme="minorHAnsi"/>
          <w:color w:val="000000"/>
          <w:sz w:val="26"/>
          <w:szCs w:val="26"/>
          <w:lang w:val="en-US" w:eastAsia="zh-TW"/>
        </w:rPr>
        <w:t>Warning messages</w:t>
      </w:r>
    </w:p>
    <w:p w:rsidR="007A3854" w:rsidRDefault="007A3854" w:rsidP="004546EC">
      <w:pPr>
        <w:pStyle w:val="Heading2"/>
        <w:numPr>
          <w:ilvl w:val="2"/>
          <w:numId w:val="27"/>
        </w:numPr>
        <w:ind w:left="720" w:hanging="720"/>
        <w:jc w:val="both"/>
      </w:pPr>
      <w:bookmarkStart w:id="50" w:name="_Toc479147720"/>
      <w:r w:rsidRPr="007A3854">
        <w:t>Compatibility Testing</w:t>
      </w:r>
      <w:bookmarkEnd w:id="50"/>
    </w:p>
    <w:p w:rsidR="00401AAC" w:rsidRPr="00401AAC" w:rsidRDefault="00401AAC" w:rsidP="004546EC">
      <w:pPr>
        <w:pStyle w:val="BodytextTCS"/>
        <w:numPr>
          <w:ilvl w:val="0"/>
          <w:numId w:val="38"/>
        </w:numPr>
        <w:rPr>
          <w:rFonts w:asciiTheme="minorHAnsi" w:hAnsiTheme="minorHAnsi" w:cstheme="minorHAnsi"/>
          <w:color w:val="000000"/>
          <w:sz w:val="26"/>
          <w:szCs w:val="26"/>
          <w:lang w:val="en-US" w:eastAsia="zh-TW"/>
        </w:rPr>
      </w:pPr>
      <w:r w:rsidRPr="00401AAC">
        <w:rPr>
          <w:rFonts w:asciiTheme="minorHAnsi" w:hAnsiTheme="minorHAnsi" w:cstheme="minorHAnsi"/>
          <w:color w:val="000000"/>
          <w:sz w:val="26"/>
          <w:szCs w:val="26"/>
          <w:lang w:val="en-US" w:eastAsia="zh-TW"/>
        </w:rPr>
        <w:t xml:space="preserve">Testing the application on different </w:t>
      </w:r>
      <w:r>
        <w:rPr>
          <w:rFonts w:asciiTheme="minorHAnsi" w:hAnsiTheme="minorHAnsi" w:cstheme="minorHAnsi"/>
          <w:color w:val="000000"/>
          <w:sz w:val="26"/>
          <w:szCs w:val="26"/>
          <w:lang w:val="en-US" w:eastAsia="zh-TW"/>
        </w:rPr>
        <w:t>hardware/</w:t>
      </w:r>
      <w:r w:rsidRPr="00401AAC">
        <w:rPr>
          <w:rFonts w:asciiTheme="minorHAnsi" w:hAnsiTheme="minorHAnsi" w:cstheme="minorHAnsi"/>
          <w:color w:val="000000"/>
          <w:sz w:val="26"/>
          <w:szCs w:val="26"/>
          <w:lang w:val="en-US" w:eastAsia="zh-TW"/>
        </w:rPr>
        <w:t>operating systems</w:t>
      </w:r>
    </w:p>
    <w:p w:rsidR="007A3854" w:rsidRDefault="007A3854" w:rsidP="007A3854">
      <w:pPr>
        <w:pStyle w:val="BodytextTCS"/>
        <w:rPr>
          <w:rFonts w:eastAsia="MS Mincho" w:hint="eastAsia"/>
        </w:rPr>
      </w:pPr>
    </w:p>
    <w:p w:rsidR="007A3854" w:rsidRDefault="007A3854" w:rsidP="004546EC">
      <w:pPr>
        <w:pStyle w:val="Heading2"/>
        <w:numPr>
          <w:ilvl w:val="2"/>
          <w:numId w:val="27"/>
        </w:numPr>
        <w:ind w:left="720" w:hanging="720"/>
        <w:jc w:val="both"/>
      </w:pPr>
      <w:bookmarkStart w:id="51" w:name="_Toc479147721"/>
      <w:r w:rsidRPr="007A3854">
        <w:t>Performance Testing</w:t>
      </w:r>
      <w:bookmarkEnd w:id="51"/>
      <w:r w:rsidRPr="007A3854">
        <w:t xml:space="preserve"> </w:t>
      </w:r>
    </w:p>
    <w:p w:rsidR="00401AAC" w:rsidRPr="00401AAC" w:rsidRDefault="00401AAC" w:rsidP="004546EC">
      <w:pPr>
        <w:pStyle w:val="BodytextTCS"/>
        <w:numPr>
          <w:ilvl w:val="0"/>
          <w:numId w:val="38"/>
        </w:numPr>
        <w:rPr>
          <w:rFonts w:asciiTheme="minorHAnsi" w:hAnsiTheme="minorHAnsi" w:cstheme="minorHAnsi"/>
          <w:color w:val="000000"/>
          <w:sz w:val="26"/>
          <w:szCs w:val="26"/>
          <w:lang w:val="en-US" w:eastAsia="zh-TW"/>
        </w:rPr>
      </w:pPr>
      <w:r>
        <w:rPr>
          <w:rFonts w:asciiTheme="minorHAnsi" w:hAnsiTheme="minorHAnsi" w:cstheme="minorHAnsi"/>
          <w:color w:val="000000"/>
          <w:sz w:val="26"/>
          <w:szCs w:val="26"/>
          <w:lang w:val="en-US" w:eastAsia="zh-TW"/>
        </w:rPr>
        <w:t>Continuous use of application for very long period of time. Record the metrics</w:t>
      </w:r>
    </w:p>
    <w:p w:rsidR="001225E5" w:rsidRDefault="00401AAC" w:rsidP="004546EC">
      <w:pPr>
        <w:pStyle w:val="BodytextTCS"/>
        <w:numPr>
          <w:ilvl w:val="0"/>
          <w:numId w:val="38"/>
        </w:numPr>
        <w:rPr>
          <w:rFonts w:asciiTheme="minorHAnsi" w:hAnsiTheme="minorHAnsi" w:cstheme="minorHAnsi"/>
          <w:color w:val="000000"/>
          <w:sz w:val="26"/>
          <w:szCs w:val="26"/>
          <w:lang w:val="en-US" w:eastAsia="zh-TW"/>
        </w:rPr>
      </w:pPr>
      <w:r>
        <w:rPr>
          <w:rFonts w:asciiTheme="minorHAnsi" w:hAnsiTheme="minorHAnsi" w:cstheme="minorHAnsi"/>
          <w:color w:val="000000"/>
          <w:sz w:val="26"/>
          <w:szCs w:val="26"/>
          <w:lang w:val="en-US" w:eastAsia="zh-TW"/>
        </w:rPr>
        <w:t>Memory useage during initial useage of application and long period of application shouldn’t vary much.</w:t>
      </w:r>
      <w:bookmarkStart w:id="52" w:name="__RefHeading__1819_1556875954"/>
      <w:bookmarkEnd w:id="52"/>
    </w:p>
    <w:p w:rsidR="006254EA" w:rsidRDefault="006254EA" w:rsidP="004546EC">
      <w:pPr>
        <w:pStyle w:val="Heading2"/>
        <w:numPr>
          <w:ilvl w:val="2"/>
          <w:numId w:val="27"/>
        </w:numPr>
        <w:ind w:left="720" w:hanging="720"/>
        <w:jc w:val="both"/>
      </w:pPr>
      <w:bookmarkStart w:id="53" w:name="_Toc479147722"/>
      <w:r>
        <w:t>Automation</w:t>
      </w:r>
      <w:r w:rsidRPr="007A3854">
        <w:t xml:space="preserve"> Testing</w:t>
      </w:r>
      <w:bookmarkEnd w:id="53"/>
      <w:r w:rsidRPr="007A3854">
        <w:t xml:space="preserve"> </w:t>
      </w:r>
    </w:p>
    <w:p w:rsidR="006254EA" w:rsidRPr="001630A6" w:rsidRDefault="006254EA" w:rsidP="006254EA">
      <w:pPr>
        <w:pStyle w:val="BodytextTCS"/>
        <w:jc w:val="both"/>
        <w:rPr>
          <w:rFonts w:asciiTheme="minorHAnsi" w:hAnsiTheme="minorHAnsi" w:cstheme="minorHAnsi"/>
          <w:color w:val="000000"/>
          <w:sz w:val="26"/>
          <w:szCs w:val="26"/>
          <w:shd w:val="clear" w:color="auto" w:fill="FFFFFF"/>
        </w:rPr>
      </w:pPr>
      <w:r>
        <w:rPr>
          <w:rFonts w:asciiTheme="minorHAnsi" w:hAnsiTheme="minorHAnsi" w:cstheme="minorHAnsi"/>
          <w:color w:val="000000"/>
          <w:sz w:val="26"/>
          <w:szCs w:val="26"/>
          <w:shd w:val="clear" w:color="auto" w:fill="FFFFFF"/>
        </w:rPr>
        <w:t>Coded UI/HP UFT can be used for automating above mentioned testing for desktop based applications</w:t>
      </w:r>
      <w:r w:rsidRPr="001630A6">
        <w:rPr>
          <w:rFonts w:asciiTheme="minorHAnsi" w:hAnsiTheme="minorHAnsi" w:cstheme="minorHAnsi"/>
          <w:color w:val="000000"/>
          <w:sz w:val="26"/>
          <w:szCs w:val="26"/>
          <w:shd w:val="clear" w:color="auto" w:fill="FFFFFF"/>
        </w:rPr>
        <w:t>.</w:t>
      </w:r>
    </w:p>
    <w:p w:rsidR="006254EA" w:rsidRPr="00437460" w:rsidRDefault="006254EA" w:rsidP="006254EA">
      <w:pPr>
        <w:pStyle w:val="BodytextTCS"/>
        <w:rPr>
          <w:rFonts w:asciiTheme="minorHAnsi" w:hAnsiTheme="minorHAnsi" w:cstheme="minorHAnsi"/>
          <w:color w:val="000000"/>
          <w:sz w:val="26"/>
          <w:szCs w:val="26"/>
          <w:lang w:val="en-US" w:eastAsia="zh-TW"/>
        </w:rPr>
      </w:pPr>
    </w:p>
    <w:sectPr w:rsidR="006254EA" w:rsidRPr="004374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ABF" w:rsidRDefault="00F57ABF">
      <w:r>
        <w:separator/>
      </w:r>
    </w:p>
  </w:endnote>
  <w:endnote w:type="continuationSeparator" w:id="0">
    <w:p w:rsidR="00F57ABF" w:rsidRDefault="00F57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Bold">
    <w:panose1 w:val="00000000000000000000"/>
    <w:charset w:val="00"/>
    <w:family w:val="roman"/>
    <w:notTrueType/>
    <w:pitch w:val="default"/>
  </w:font>
  <w:font w:name="Myriad Pro">
    <w:altName w:val="Times New Roman"/>
    <w:charset w:val="00"/>
    <w:family w:val="roman"/>
    <w:pitch w:val="variable"/>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Droid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single" w:sz="4" w:space="0" w:color="808080"/>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4520"/>
      <w:gridCol w:w="4497"/>
    </w:tblGrid>
    <w:tr w:rsidR="003051F2" w:rsidRPr="00C47EB4">
      <w:tc>
        <w:tcPr>
          <w:tcW w:w="4621" w:type="dxa"/>
        </w:tcPr>
        <w:p w:rsidR="003051F2" w:rsidRPr="00FE215B" w:rsidRDefault="003051F2" w:rsidP="00946335">
          <w:pPr>
            <w:pStyle w:val="FooterTCS"/>
            <w:rPr>
              <w:rFonts w:asciiTheme="minorHAnsi" w:hAnsiTheme="minorHAnsi" w:cstheme="minorHAnsi"/>
            </w:rPr>
          </w:pPr>
          <w:r>
            <w:rPr>
              <w:rFonts w:asciiTheme="minorHAnsi" w:hAnsiTheme="minorHAnsi" w:cstheme="minorHAnsi"/>
            </w:rPr>
            <w:t>TCS</w:t>
          </w:r>
          <w:r w:rsidRPr="00FE215B">
            <w:rPr>
              <w:rFonts w:asciiTheme="minorHAnsi" w:hAnsiTheme="minorHAnsi" w:cstheme="minorHAnsi"/>
            </w:rPr>
            <w:t xml:space="preserve"> Confidential</w:t>
          </w:r>
        </w:p>
      </w:tc>
      <w:tc>
        <w:tcPr>
          <w:tcW w:w="4622" w:type="dxa"/>
        </w:tcPr>
        <w:p w:rsidR="003051F2" w:rsidRPr="00C47EB4" w:rsidRDefault="003051F2">
          <w:pPr>
            <w:spacing w:before="60"/>
            <w:jc w:val="right"/>
            <w:rPr>
              <w:rFonts w:ascii="Arial" w:hAnsi="Arial" w:cs="Arial"/>
              <w:sz w:val="18"/>
              <w:szCs w:val="18"/>
            </w:rPr>
          </w:pPr>
          <w:r w:rsidRPr="00C47EB4">
            <w:rPr>
              <w:rFonts w:ascii="Arial" w:hAnsi="Arial" w:cs="Arial"/>
              <w:sz w:val="18"/>
              <w:szCs w:val="18"/>
            </w:rPr>
            <w:fldChar w:fldCharType="begin"/>
          </w:r>
          <w:r w:rsidRPr="00C47EB4">
            <w:rPr>
              <w:rFonts w:ascii="Arial" w:hAnsi="Arial" w:cs="Arial"/>
              <w:sz w:val="18"/>
              <w:szCs w:val="18"/>
            </w:rPr>
            <w:instrText xml:space="preserve"> PAGE </w:instrText>
          </w:r>
          <w:r w:rsidRPr="00C47EB4">
            <w:rPr>
              <w:rFonts w:ascii="Arial" w:hAnsi="Arial" w:cs="Arial"/>
              <w:sz w:val="18"/>
              <w:szCs w:val="18"/>
            </w:rPr>
            <w:fldChar w:fldCharType="separate"/>
          </w:r>
          <w:r w:rsidR="00274933">
            <w:rPr>
              <w:rFonts w:ascii="Arial" w:hAnsi="Arial" w:cs="Arial"/>
              <w:noProof/>
              <w:sz w:val="18"/>
              <w:szCs w:val="18"/>
            </w:rPr>
            <w:t>10</w:t>
          </w:r>
          <w:r w:rsidRPr="00C47EB4">
            <w:rPr>
              <w:rFonts w:ascii="Arial" w:hAnsi="Arial" w:cs="Arial"/>
              <w:sz w:val="18"/>
              <w:szCs w:val="18"/>
            </w:rPr>
            <w:fldChar w:fldCharType="end"/>
          </w:r>
        </w:p>
      </w:tc>
    </w:tr>
  </w:tbl>
  <w:p w:rsidR="003051F2" w:rsidRDefault="003051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ABF" w:rsidRDefault="00F57ABF">
      <w:r>
        <w:separator/>
      </w:r>
    </w:p>
  </w:footnote>
  <w:footnote w:type="continuationSeparator" w:id="0">
    <w:p w:rsidR="00F57ABF" w:rsidRDefault="00F57A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1F2" w:rsidRDefault="003051F2">
    <w:pPr>
      <w:pStyle w:val="Header"/>
    </w:pPr>
    <w:r>
      <w:rPr>
        <w:noProof/>
        <w:lang w:val="en-US" w:eastAsia="zh-TW"/>
      </w:rPr>
      <w:drawing>
        <wp:anchor distT="0" distB="0" distL="114300" distR="114300" simplePos="0" relativeHeight="251659264" behindDoc="0" locked="0" layoutInCell="1" allowOverlap="1" wp14:anchorId="23A8B106" wp14:editId="199BF545">
          <wp:simplePos x="0" y="0"/>
          <wp:positionH relativeFrom="column">
            <wp:posOffset>-914400</wp:posOffset>
          </wp:positionH>
          <wp:positionV relativeFrom="paragraph">
            <wp:posOffset>-485775</wp:posOffset>
          </wp:positionV>
          <wp:extent cx="7564755" cy="10744200"/>
          <wp:effectExtent l="19050" t="0" r="0" b="0"/>
          <wp:wrapNone/>
          <wp:docPr id="62" name="Picture 62" descr="A4 Report-Proposal front top--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A4 Report-Proposal front top--II"/>
                  <pic:cNvPicPr>
                    <a:picLocks noChangeAspect="1" noChangeArrowheads="1"/>
                  </pic:cNvPicPr>
                </pic:nvPicPr>
                <pic:blipFill>
                  <a:blip r:embed="rId1"/>
                  <a:srcRect/>
                  <a:stretch>
                    <a:fillRect/>
                  </a:stretch>
                </pic:blipFill>
                <pic:spPr bwMode="auto">
                  <a:xfrm>
                    <a:off x="0" y="0"/>
                    <a:ext cx="7564755" cy="107442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4428"/>
      <w:gridCol w:w="4428"/>
    </w:tblGrid>
    <w:tr w:rsidR="003051F2">
      <w:tc>
        <w:tcPr>
          <w:tcW w:w="4428" w:type="dxa"/>
        </w:tcPr>
        <w:p w:rsidR="003051F2" w:rsidRDefault="003051F2">
          <w:pPr>
            <w:spacing w:after="60"/>
          </w:pPr>
          <w:r>
            <w:rPr>
              <w:noProof/>
              <w:lang w:val="en-US" w:eastAsia="zh-TW"/>
            </w:rPr>
            <w:drawing>
              <wp:inline distT="0" distB="0" distL="0" distR="0" wp14:anchorId="2205146C" wp14:editId="37ED42CF">
                <wp:extent cx="1819275" cy="123825"/>
                <wp:effectExtent l="19050" t="0" r="9525" b="0"/>
                <wp:docPr id="63" name="Picture 63" descr="tcs_footer_logo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cs_footer_logo_blue"/>
                        <pic:cNvPicPr>
                          <a:picLocks noChangeAspect="1" noChangeArrowheads="1"/>
                        </pic:cNvPicPr>
                      </pic:nvPicPr>
                      <pic:blipFill>
                        <a:blip r:embed="rId1"/>
                        <a:srcRect/>
                        <a:stretch>
                          <a:fillRect/>
                        </a:stretch>
                      </pic:blipFill>
                      <pic:spPr bwMode="auto">
                        <a:xfrm>
                          <a:off x="0" y="0"/>
                          <a:ext cx="1819275" cy="123825"/>
                        </a:xfrm>
                        <a:prstGeom prst="rect">
                          <a:avLst/>
                        </a:prstGeom>
                        <a:noFill/>
                        <a:ln w="9525">
                          <a:noFill/>
                          <a:miter lim="800000"/>
                          <a:headEnd/>
                          <a:tailEnd/>
                        </a:ln>
                      </pic:spPr>
                    </pic:pic>
                  </a:graphicData>
                </a:graphic>
              </wp:inline>
            </w:drawing>
          </w:r>
        </w:p>
      </w:tc>
      <w:tc>
        <w:tcPr>
          <w:tcW w:w="4428" w:type="dxa"/>
          <w:vAlign w:val="bottom"/>
        </w:tcPr>
        <w:p w:rsidR="003051F2" w:rsidRPr="005A5049" w:rsidRDefault="003051F2" w:rsidP="00230E67">
          <w:pPr>
            <w:pStyle w:val="HeaderTCS"/>
            <w:rPr>
              <w:rFonts w:asciiTheme="minorHAnsi" w:hAnsiTheme="minorHAnsi" w:cstheme="minorHAnsi"/>
              <w:b w:val="0"/>
              <w:sz w:val="20"/>
            </w:rPr>
          </w:pPr>
          <w:r>
            <w:rPr>
              <w:rFonts w:asciiTheme="minorHAnsi" w:hAnsiTheme="minorHAnsi" w:cstheme="minorHAnsi"/>
              <w:b w:val="0"/>
              <w:sz w:val="20"/>
            </w:rPr>
            <w:t xml:space="preserve">Software Test Strategies For ALM </w:t>
          </w:r>
        </w:p>
      </w:tc>
    </w:tr>
  </w:tbl>
  <w:p w:rsidR="003051F2" w:rsidRDefault="003051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AB06AF04"/>
    <w:lvl w:ilvl="0">
      <w:start w:val="1"/>
      <w:numFmt w:val="decimal"/>
      <w:pStyle w:val="ListNumber4"/>
      <w:lvlText w:val="%1."/>
      <w:lvlJc w:val="left"/>
      <w:pPr>
        <w:tabs>
          <w:tab w:val="num" w:pos="1209"/>
        </w:tabs>
        <w:ind w:left="1209" w:hanging="360"/>
      </w:pPr>
    </w:lvl>
  </w:abstractNum>
  <w:abstractNum w:abstractNumId="1" w15:restartNumberingAfterBreak="0">
    <w:nsid w:val="FFFFFF7E"/>
    <w:multiLevelType w:val="singleLevel"/>
    <w:tmpl w:val="9CE460E0"/>
    <w:lvl w:ilvl="0">
      <w:start w:val="1"/>
      <w:numFmt w:val="decimal"/>
      <w:pStyle w:val="ListNumber3"/>
      <w:lvlText w:val="%1."/>
      <w:lvlJc w:val="left"/>
      <w:pPr>
        <w:tabs>
          <w:tab w:val="num" w:pos="926"/>
        </w:tabs>
        <w:ind w:left="926" w:hanging="360"/>
      </w:pPr>
    </w:lvl>
  </w:abstractNum>
  <w:abstractNum w:abstractNumId="2" w15:restartNumberingAfterBreak="0">
    <w:nsid w:val="FFFFFF88"/>
    <w:multiLevelType w:val="singleLevel"/>
    <w:tmpl w:val="04B60912"/>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8D405A18"/>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000000E"/>
    <w:multiLevelType w:val="multilevel"/>
    <w:tmpl w:val="0000000E"/>
    <w:name w:val="WWNum3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15:restartNumberingAfterBreak="0">
    <w:nsid w:val="0000000F"/>
    <w:multiLevelType w:val="multilevel"/>
    <w:tmpl w:val="0000000F"/>
    <w:name w:val="WW8Num14"/>
    <w:lvl w:ilvl="0">
      <w:start w:val="1"/>
      <w:numFmt w:val="bullet"/>
      <w:suff w:val="nothing"/>
      <w:lvlText w:val=""/>
      <w:lvlJc w:val="left"/>
      <w:pPr>
        <w:tabs>
          <w:tab w:val="num" w:pos="0"/>
        </w:tabs>
        <w:ind w:left="0" w:firstLine="0"/>
      </w:pPr>
      <w:rPr>
        <w:rFonts w:ascii="Symbol" w:hAnsi="Symbol" w:cs="OpenSymbol"/>
        <w:caps w:val="0"/>
        <w:smallCaps w:val="0"/>
        <w:spacing w:val="0"/>
        <w:kern w:val="1"/>
        <w:lang w:val="en-US"/>
      </w:rPr>
    </w:lvl>
    <w:lvl w:ilvl="1">
      <w:start w:val="1"/>
      <w:numFmt w:val="bullet"/>
      <w:lvlText w:val=""/>
      <w:lvlJc w:val="left"/>
      <w:pPr>
        <w:tabs>
          <w:tab w:val="num" w:pos="1414"/>
        </w:tabs>
        <w:ind w:left="1414" w:hanging="283"/>
      </w:pPr>
      <w:rPr>
        <w:rFonts w:ascii="Symbol" w:hAnsi="Symbol" w:cs="OpenSymbol"/>
        <w:caps w:val="0"/>
        <w:smallCaps w:val="0"/>
        <w:spacing w:val="0"/>
        <w:kern w:val="1"/>
        <w:lang w:val="en-US"/>
      </w:rPr>
    </w:lvl>
    <w:lvl w:ilvl="2">
      <w:start w:val="1"/>
      <w:numFmt w:val="bullet"/>
      <w:lvlText w:val=""/>
      <w:lvlJc w:val="left"/>
      <w:pPr>
        <w:tabs>
          <w:tab w:val="num" w:pos="2121"/>
        </w:tabs>
        <w:ind w:left="2121" w:hanging="283"/>
      </w:pPr>
      <w:rPr>
        <w:rFonts w:ascii="Symbol" w:hAnsi="Symbol" w:cs="OpenSymbol"/>
        <w:caps w:val="0"/>
        <w:smallCaps w:val="0"/>
        <w:spacing w:val="0"/>
        <w:kern w:val="1"/>
        <w:lang w:val="en-US"/>
      </w:rPr>
    </w:lvl>
    <w:lvl w:ilvl="3">
      <w:start w:val="1"/>
      <w:numFmt w:val="bullet"/>
      <w:lvlText w:val=""/>
      <w:lvlJc w:val="left"/>
      <w:pPr>
        <w:tabs>
          <w:tab w:val="num" w:pos="2828"/>
        </w:tabs>
        <w:ind w:left="2828" w:hanging="283"/>
      </w:pPr>
      <w:rPr>
        <w:rFonts w:ascii="Symbol" w:hAnsi="Symbol" w:cs="OpenSymbol"/>
        <w:caps w:val="0"/>
        <w:smallCaps w:val="0"/>
        <w:spacing w:val="0"/>
        <w:kern w:val="1"/>
        <w:lang w:val="en-US"/>
      </w:rPr>
    </w:lvl>
    <w:lvl w:ilvl="4">
      <w:start w:val="1"/>
      <w:numFmt w:val="bullet"/>
      <w:lvlText w:val=""/>
      <w:lvlJc w:val="left"/>
      <w:pPr>
        <w:tabs>
          <w:tab w:val="num" w:pos="3535"/>
        </w:tabs>
        <w:ind w:left="3535" w:hanging="283"/>
      </w:pPr>
      <w:rPr>
        <w:rFonts w:ascii="Symbol" w:hAnsi="Symbol" w:cs="OpenSymbol"/>
        <w:caps w:val="0"/>
        <w:smallCaps w:val="0"/>
        <w:spacing w:val="0"/>
        <w:kern w:val="1"/>
        <w:lang w:val="en-US"/>
      </w:rPr>
    </w:lvl>
    <w:lvl w:ilvl="5">
      <w:start w:val="1"/>
      <w:numFmt w:val="bullet"/>
      <w:lvlText w:val=""/>
      <w:lvlJc w:val="left"/>
      <w:pPr>
        <w:tabs>
          <w:tab w:val="num" w:pos="4242"/>
        </w:tabs>
        <w:ind w:left="4242" w:hanging="283"/>
      </w:pPr>
      <w:rPr>
        <w:rFonts w:ascii="Symbol" w:hAnsi="Symbol" w:cs="OpenSymbol"/>
        <w:caps w:val="0"/>
        <w:smallCaps w:val="0"/>
        <w:spacing w:val="0"/>
        <w:kern w:val="1"/>
        <w:lang w:val="en-US"/>
      </w:rPr>
    </w:lvl>
    <w:lvl w:ilvl="6">
      <w:start w:val="1"/>
      <w:numFmt w:val="bullet"/>
      <w:lvlText w:val=""/>
      <w:lvlJc w:val="left"/>
      <w:pPr>
        <w:tabs>
          <w:tab w:val="num" w:pos="4949"/>
        </w:tabs>
        <w:ind w:left="4949" w:hanging="283"/>
      </w:pPr>
      <w:rPr>
        <w:rFonts w:ascii="Symbol" w:hAnsi="Symbol" w:cs="OpenSymbol"/>
        <w:caps w:val="0"/>
        <w:smallCaps w:val="0"/>
        <w:spacing w:val="0"/>
        <w:kern w:val="1"/>
        <w:lang w:val="en-US"/>
      </w:rPr>
    </w:lvl>
    <w:lvl w:ilvl="7">
      <w:start w:val="1"/>
      <w:numFmt w:val="bullet"/>
      <w:lvlText w:val=""/>
      <w:lvlJc w:val="left"/>
      <w:pPr>
        <w:tabs>
          <w:tab w:val="num" w:pos="5656"/>
        </w:tabs>
        <w:ind w:left="5656" w:hanging="283"/>
      </w:pPr>
      <w:rPr>
        <w:rFonts w:ascii="Symbol" w:hAnsi="Symbol" w:cs="OpenSymbol"/>
        <w:caps w:val="0"/>
        <w:smallCaps w:val="0"/>
        <w:spacing w:val="0"/>
        <w:kern w:val="1"/>
        <w:lang w:val="en-US"/>
      </w:rPr>
    </w:lvl>
    <w:lvl w:ilvl="8">
      <w:start w:val="1"/>
      <w:numFmt w:val="bullet"/>
      <w:lvlText w:val=""/>
      <w:lvlJc w:val="left"/>
      <w:pPr>
        <w:tabs>
          <w:tab w:val="num" w:pos="6363"/>
        </w:tabs>
        <w:ind w:left="6363" w:hanging="283"/>
      </w:pPr>
      <w:rPr>
        <w:rFonts w:ascii="Symbol" w:hAnsi="Symbol" w:cs="OpenSymbol"/>
        <w:caps w:val="0"/>
        <w:smallCaps w:val="0"/>
        <w:spacing w:val="0"/>
        <w:kern w:val="1"/>
        <w:lang w:val="en-US"/>
      </w:rPr>
    </w:lvl>
  </w:abstractNum>
  <w:abstractNum w:abstractNumId="6" w15:restartNumberingAfterBreak="0">
    <w:nsid w:val="00000010"/>
    <w:multiLevelType w:val="multilevel"/>
    <w:tmpl w:val="00000010"/>
    <w:name w:val="WW8Num15"/>
    <w:lvl w:ilvl="0">
      <w:start w:val="1"/>
      <w:numFmt w:val="bullet"/>
      <w:suff w:val="nothing"/>
      <w:lvlText w:val=""/>
      <w:lvlJc w:val="left"/>
      <w:pPr>
        <w:tabs>
          <w:tab w:val="num" w:pos="0"/>
        </w:tabs>
        <w:ind w:left="450" w:firstLine="0"/>
      </w:pPr>
      <w:rPr>
        <w:rFonts w:ascii="Symbol" w:hAnsi="Symbol" w:cs="OpenSymbol"/>
        <w:lang w:val="en-US"/>
      </w:rPr>
    </w:lvl>
    <w:lvl w:ilvl="1">
      <w:start w:val="1"/>
      <w:numFmt w:val="bullet"/>
      <w:lvlText w:val=""/>
      <w:lvlJc w:val="left"/>
      <w:pPr>
        <w:tabs>
          <w:tab w:val="num" w:pos="1414"/>
        </w:tabs>
        <w:ind w:left="1414" w:hanging="283"/>
      </w:pPr>
      <w:rPr>
        <w:rFonts w:ascii="Symbol" w:hAnsi="Symbol" w:cs="OpenSymbol"/>
        <w:lang w:val="en-US"/>
      </w:rPr>
    </w:lvl>
    <w:lvl w:ilvl="2">
      <w:start w:val="1"/>
      <w:numFmt w:val="bullet"/>
      <w:lvlText w:val=""/>
      <w:lvlJc w:val="left"/>
      <w:pPr>
        <w:tabs>
          <w:tab w:val="num" w:pos="2121"/>
        </w:tabs>
        <w:ind w:left="2121" w:hanging="283"/>
      </w:pPr>
      <w:rPr>
        <w:rFonts w:ascii="Symbol" w:hAnsi="Symbol" w:cs="OpenSymbol"/>
        <w:lang w:val="en-US"/>
      </w:rPr>
    </w:lvl>
    <w:lvl w:ilvl="3">
      <w:start w:val="1"/>
      <w:numFmt w:val="bullet"/>
      <w:lvlText w:val=""/>
      <w:lvlJc w:val="left"/>
      <w:pPr>
        <w:tabs>
          <w:tab w:val="num" w:pos="2828"/>
        </w:tabs>
        <w:ind w:left="2828" w:hanging="283"/>
      </w:pPr>
      <w:rPr>
        <w:rFonts w:ascii="Symbol" w:hAnsi="Symbol" w:cs="OpenSymbol"/>
        <w:lang w:val="en-US"/>
      </w:rPr>
    </w:lvl>
    <w:lvl w:ilvl="4">
      <w:start w:val="1"/>
      <w:numFmt w:val="bullet"/>
      <w:lvlText w:val=""/>
      <w:lvlJc w:val="left"/>
      <w:pPr>
        <w:tabs>
          <w:tab w:val="num" w:pos="3535"/>
        </w:tabs>
        <w:ind w:left="3535" w:hanging="283"/>
      </w:pPr>
      <w:rPr>
        <w:rFonts w:ascii="Symbol" w:hAnsi="Symbol" w:cs="OpenSymbol"/>
        <w:lang w:val="en-US"/>
      </w:rPr>
    </w:lvl>
    <w:lvl w:ilvl="5">
      <w:start w:val="1"/>
      <w:numFmt w:val="bullet"/>
      <w:lvlText w:val=""/>
      <w:lvlJc w:val="left"/>
      <w:pPr>
        <w:tabs>
          <w:tab w:val="num" w:pos="4242"/>
        </w:tabs>
        <w:ind w:left="4242" w:hanging="283"/>
      </w:pPr>
      <w:rPr>
        <w:rFonts w:ascii="Symbol" w:hAnsi="Symbol" w:cs="OpenSymbol"/>
        <w:lang w:val="en-US"/>
      </w:rPr>
    </w:lvl>
    <w:lvl w:ilvl="6">
      <w:start w:val="1"/>
      <w:numFmt w:val="bullet"/>
      <w:lvlText w:val=""/>
      <w:lvlJc w:val="left"/>
      <w:pPr>
        <w:tabs>
          <w:tab w:val="num" w:pos="4949"/>
        </w:tabs>
        <w:ind w:left="4949" w:hanging="283"/>
      </w:pPr>
      <w:rPr>
        <w:rFonts w:ascii="Symbol" w:hAnsi="Symbol" w:cs="OpenSymbol"/>
        <w:lang w:val="en-US"/>
      </w:rPr>
    </w:lvl>
    <w:lvl w:ilvl="7">
      <w:start w:val="1"/>
      <w:numFmt w:val="bullet"/>
      <w:lvlText w:val=""/>
      <w:lvlJc w:val="left"/>
      <w:pPr>
        <w:tabs>
          <w:tab w:val="num" w:pos="5656"/>
        </w:tabs>
        <w:ind w:left="5656" w:hanging="283"/>
      </w:pPr>
      <w:rPr>
        <w:rFonts w:ascii="Symbol" w:hAnsi="Symbol" w:cs="OpenSymbol"/>
        <w:lang w:val="en-US"/>
      </w:rPr>
    </w:lvl>
    <w:lvl w:ilvl="8">
      <w:start w:val="1"/>
      <w:numFmt w:val="bullet"/>
      <w:lvlText w:val=""/>
      <w:lvlJc w:val="left"/>
      <w:pPr>
        <w:tabs>
          <w:tab w:val="num" w:pos="6363"/>
        </w:tabs>
        <w:ind w:left="6363" w:hanging="283"/>
      </w:pPr>
      <w:rPr>
        <w:rFonts w:ascii="Symbol" w:hAnsi="Symbol" w:cs="OpenSymbol"/>
        <w:lang w:val="en-US"/>
      </w:rPr>
    </w:lvl>
  </w:abstractNum>
  <w:abstractNum w:abstractNumId="7" w15:restartNumberingAfterBreak="0">
    <w:nsid w:val="00000011"/>
    <w:multiLevelType w:val="multilevel"/>
    <w:tmpl w:val="00000011"/>
    <w:name w:val="WW8Num16"/>
    <w:lvl w:ilvl="0">
      <w:start w:val="1"/>
      <w:numFmt w:val="bullet"/>
      <w:suff w:val="nothing"/>
      <w:lvlText w:val=""/>
      <w:lvlJc w:val="left"/>
      <w:pPr>
        <w:tabs>
          <w:tab w:val="num" w:pos="0"/>
        </w:tabs>
        <w:ind w:left="450"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8" w15:restartNumberingAfterBreak="0">
    <w:nsid w:val="00000012"/>
    <w:multiLevelType w:val="multilevel"/>
    <w:tmpl w:val="00000012"/>
    <w:name w:val="WW8Num17"/>
    <w:lvl w:ilvl="0">
      <w:start w:val="1"/>
      <w:numFmt w:val="bullet"/>
      <w:lvlText w:val=""/>
      <w:lvlJc w:val="left"/>
      <w:pPr>
        <w:tabs>
          <w:tab w:val="num" w:pos="720"/>
        </w:tabs>
        <w:ind w:left="720" w:hanging="283"/>
      </w:pPr>
      <w:rPr>
        <w:rFonts w:ascii="Symbol" w:hAnsi="Symbol"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0000015"/>
    <w:multiLevelType w:val="multilevel"/>
    <w:tmpl w:val="06A4FB6E"/>
    <w:name w:val="WW8Num20"/>
    <w:lvl w:ilvl="0">
      <w:start w:val="1"/>
      <w:numFmt w:val="bullet"/>
      <w:lvlText w:val=""/>
      <w:lvlJc w:val="left"/>
      <w:pPr>
        <w:tabs>
          <w:tab w:val="num" w:pos="720"/>
        </w:tabs>
        <w:ind w:left="720" w:hanging="283"/>
      </w:pPr>
      <w:rPr>
        <w:rFonts w:ascii="Symbol" w:hAnsi="Symbol" w:cs="OpenSymbol"/>
      </w:rPr>
    </w:lvl>
    <w:lvl w:ilvl="1">
      <w:start w:val="1"/>
      <w:numFmt w:val="decimal"/>
      <w:lvlText w:val="%2."/>
      <w:lvlJc w:val="left"/>
      <w:pPr>
        <w:tabs>
          <w:tab w:val="num" w:pos="1530"/>
        </w:tabs>
        <w:ind w:left="153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rPr>
        <w:b/>
      </w:r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0000017"/>
    <w:multiLevelType w:val="multilevel"/>
    <w:tmpl w:val="00000017"/>
    <w:name w:val="WW8Num22"/>
    <w:lvl w:ilvl="0">
      <w:start w:val="1"/>
      <w:numFmt w:val="bullet"/>
      <w:lvlText w:val=""/>
      <w:lvlJc w:val="left"/>
      <w:pPr>
        <w:tabs>
          <w:tab w:val="num" w:pos="720"/>
        </w:tabs>
        <w:ind w:left="720" w:hanging="283"/>
      </w:pPr>
      <w:rPr>
        <w:rFonts w:ascii="Symbol" w:hAnsi="Symbol"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0000018"/>
    <w:multiLevelType w:val="multilevel"/>
    <w:tmpl w:val="00000018"/>
    <w:name w:val="WW8Num23"/>
    <w:lvl w:ilvl="0">
      <w:start w:val="1"/>
      <w:numFmt w:val="bullet"/>
      <w:lvlText w:val=""/>
      <w:lvlJc w:val="left"/>
      <w:pPr>
        <w:tabs>
          <w:tab w:val="num" w:pos="720"/>
        </w:tabs>
        <w:ind w:left="720" w:hanging="283"/>
      </w:pPr>
      <w:rPr>
        <w:rFonts w:ascii="Symbol" w:hAnsi="Symbol"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00000019"/>
    <w:multiLevelType w:val="multilevel"/>
    <w:tmpl w:val="00000019"/>
    <w:name w:val="WW8Num24"/>
    <w:lvl w:ilvl="0">
      <w:start w:val="1"/>
      <w:numFmt w:val="bullet"/>
      <w:lvlText w:val=""/>
      <w:lvlJc w:val="left"/>
      <w:pPr>
        <w:tabs>
          <w:tab w:val="num" w:pos="720"/>
        </w:tabs>
        <w:ind w:left="720" w:hanging="283"/>
      </w:pPr>
      <w:rPr>
        <w:rFonts w:ascii="Symbol" w:hAnsi="Symbol"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0000001A"/>
    <w:multiLevelType w:val="multilevel"/>
    <w:tmpl w:val="0000001A"/>
    <w:name w:val="WW8Num25"/>
    <w:lvl w:ilvl="0">
      <w:start w:val="1"/>
      <w:numFmt w:val="bullet"/>
      <w:lvlText w:val=""/>
      <w:lvlJc w:val="left"/>
      <w:pPr>
        <w:tabs>
          <w:tab w:val="num" w:pos="720"/>
        </w:tabs>
        <w:ind w:left="720" w:hanging="283"/>
      </w:pPr>
      <w:rPr>
        <w:rFonts w:ascii="Symbol" w:hAnsi="Symbol"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03297631"/>
    <w:multiLevelType w:val="multilevel"/>
    <w:tmpl w:val="EBB2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FC722A"/>
    <w:multiLevelType w:val="multilevel"/>
    <w:tmpl w:val="FBE652E4"/>
    <w:styleLink w:val="WWNum1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15:restartNumberingAfterBreak="0">
    <w:nsid w:val="07171D17"/>
    <w:multiLevelType w:val="hybridMultilevel"/>
    <w:tmpl w:val="840084DC"/>
    <w:name w:val="WW8Num682"/>
    <w:lvl w:ilvl="0" w:tplc="A26CABA4">
      <w:start w:val="1"/>
      <w:numFmt w:val="bullet"/>
      <w:pStyle w:val="StyleListParagraphComplexArial11ptJustifiedBefore"/>
      <w:lvlText w:val=""/>
      <w:lvlJc w:val="left"/>
      <w:pPr>
        <w:tabs>
          <w:tab w:val="num" w:pos="360"/>
        </w:tabs>
        <w:ind w:left="720" w:hanging="360"/>
      </w:pPr>
      <w:rPr>
        <w:rFonts w:ascii="Symbol" w:hAnsi="Symbol" w:cs="Calibri" w:hint="default"/>
        <w:b w:val="0"/>
        <w:bCs w:val="0"/>
        <w:i w:val="0"/>
        <w:iCs w:val="0"/>
        <w:color w:val="auto"/>
        <w:sz w:val="22"/>
        <w:szCs w:val="22"/>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09C8015C"/>
    <w:multiLevelType w:val="multilevel"/>
    <w:tmpl w:val="9138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D633DB"/>
    <w:multiLevelType w:val="hybridMultilevel"/>
    <w:tmpl w:val="1B58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2533AEE"/>
    <w:multiLevelType w:val="multilevel"/>
    <w:tmpl w:val="10583E00"/>
    <w:styleLink w:val="Style1"/>
    <w:lvl w:ilvl="0">
      <w:start w:val="3"/>
      <w:numFmt w:val="decimal"/>
      <w:lvlText w:val="%1"/>
      <w:lvlJc w:val="left"/>
      <w:pPr>
        <w:ind w:left="450" w:hanging="450"/>
      </w:pPr>
      <w:rPr>
        <w:rFonts w:hint="default"/>
      </w:rPr>
    </w:lvl>
    <w:lvl w:ilvl="1">
      <w:start w:val="1"/>
      <w:numFmt w:val="decimal"/>
      <w:lvlText w:val="%1.%2"/>
      <w:lvlJc w:val="left"/>
      <w:pPr>
        <w:ind w:left="1872" w:hanging="720"/>
      </w:pPr>
      <w:rPr>
        <w:rFonts w:asciiTheme="minorHAnsi" w:hAnsiTheme="minorHAnsi" w:hint="default"/>
        <w:sz w:val="36"/>
        <w:szCs w:val="36"/>
      </w:rPr>
    </w:lvl>
    <w:lvl w:ilvl="2">
      <w:start w:val="1"/>
      <w:numFmt w:val="decimal"/>
      <w:lvlText w:val="%1.%2.%3"/>
      <w:lvlJc w:val="left"/>
      <w:pPr>
        <w:ind w:left="3384" w:hanging="1080"/>
      </w:pPr>
      <w:rPr>
        <w:rFonts w:asciiTheme="minorHAnsi" w:hAnsiTheme="minorHAnsi" w:hint="default"/>
        <w:sz w:val="28"/>
        <w:szCs w:val="28"/>
      </w:rPr>
    </w:lvl>
    <w:lvl w:ilvl="3">
      <w:start w:val="1"/>
      <w:numFmt w:val="decimal"/>
      <w:lvlText w:val="%1.%2.%3.%4"/>
      <w:lvlJc w:val="left"/>
      <w:pPr>
        <w:ind w:left="4536" w:hanging="1080"/>
      </w:pPr>
      <w:rPr>
        <w:rFonts w:hint="default"/>
      </w:rPr>
    </w:lvl>
    <w:lvl w:ilvl="4">
      <w:start w:val="1"/>
      <w:numFmt w:val="decimal"/>
      <w:lvlText w:val="%1.%2.%3.%4.%5"/>
      <w:lvlJc w:val="left"/>
      <w:pPr>
        <w:ind w:left="6048" w:hanging="1440"/>
      </w:pPr>
      <w:rPr>
        <w:rFonts w:hint="default"/>
      </w:rPr>
    </w:lvl>
    <w:lvl w:ilvl="5">
      <w:start w:val="1"/>
      <w:numFmt w:val="decimal"/>
      <w:lvlText w:val="%1.%2.%3.%4.%5.%6"/>
      <w:lvlJc w:val="left"/>
      <w:pPr>
        <w:ind w:left="7560" w:hanging="1800"/>
      </w:pPr>
      <w:rPr>
        <w:rFonts w:hint="default"/>
      </w:rPr>
    </w:lvl>
    <w:lvl w:ilvl="6">
      <w:start w:val="1"/>
      <w:numFmt w:val="decimal"/>
      <w:lvlText w:val="%1.%2.%3.%4.%5.%6.%7"/>
      <w:lvlJc w:val="left"/>
      <w:pPr>
        <w:ind w:left="9072" w:hanging="2160"/>
      </w:pPr>
      <w:rPr>
        <w:rFonts w:hint="default"/>
      </w:rPr>
    </w:lvl>
    <w:lvl w:ilvl="7">
      <w:start w:val="1"/>
      <w:numFmt w:val="decimal"/>
      <w:lvlText w:val="%1.%2.%3.%4.%5.%6.%7.%8"/>
      <w:lvlJc w:val="left"/>
      <w:pPr>
        <w:ind w:left="10224" w:hanging="2160"/>
      </w:pPr>
      <w:rPr>
        <w:rFonts w:hint="default"/>
      </w:rPr>
    </w:lvl>
    <w:lvl w:ilvl="8">
      <w:start w:val="1"/>
      <w:numFmt w:val="decimal"/>
      <w:lvlText w:val="%1.%2.%3.%4.%5.%6.%7.%8.%9"/>
      <w:lvlJc w:val="left"/>
      <w:pPr>
        <w:ind w:left="11736" w:hanging="2520"/>
      </w:pPr>
      <w:rPr>
        <w:rFonts w:hint="default"/>
      </w:rPr>
    </w:lvl>
  </w:abstractNum>
  <w:abstractNum w:abstractNumId="20" w15:restartNumberingAfterBreak="0">
    <w:nsid w:val="146D4676"/>
    <w:multiLevelType w:val="hybridMultilevel"/>
    <w:tmpl w:val="2C704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F6512B6"/>
    <w:multiLevelType w:val="hybridMultilevel"/>
    <w:tmpl w:val="58E0F078"/>
    <w:lvl w:ilvl="0" w:tplc="04090005">
      <w:start w:val="1"/>
      <w:numFmt w:val="bullet"/>
      <w:pStyle w:val="BulletLevel1"/>
      <w:lvlText w:val=""/>
      <w:lvlJc w:val="left"/>
      <w:pPr>
        <w:tabs>
          <w:tab w:val="num" w:pos="360"/>
        </w:tabs>
        <w:ind w:left="360" w:hanging="360"/>
      </w:pPr>
      <w:rPr>
        <w:rFonts w:ascii="Symbol" w:hAnsi="Symbol" w:hint="default"/>
      </w:rPr>
    </w:lvl>
    <w:lvl w:ilvl="1" w:tplc="CC0A1E98">
      <w:start w:val="1"/>
      <w:numFmt w:val="bullet"/>
      <w:pStyle w:val="BulletLevel2"/>
      <w:lvlText w:val="o"/>
      <w:lvlJc w:val="left"/>
      <w:pPr>
        <w:tabs>
          <w:tab w:val="num" w:pos="1080"/>
        </w:tabs>
        <w:ind w:left="1080" w:hanging="360"/>
      </w:pPr>
      <w:rPr>
        <w:rFonts w:ascii="Courier New" w:hAnsi="Courier New" w:cs="Courier New" w:hint="default"/>
      </w:rPr>
    </w:lvl>
    <w:lvl w:ilvl="2" w:tplc="10D8A772">
      <w:start w:val="1"/>
      <w:numFmt w:val="bullet"/>
      <w:lvlText w:val=""/>
      <w:lvlJc w:val="left"/>
      <w:pPr>
        <w:tabs>
          <w:tab w:val="num" w:pos="1800"/>
        </w:tabs>
        <w:ind w:left="1800" w:hanging="360"/>
      </w:pPr>
      <w:rPr>
        <w:rFonts w:ascii="Wingdings" w:hAnsi="Wingdings" w:hint="default"/>
      </w:rPr>
    </w:lvl>
    <w:lvl w:ilvl="3" w:tplc="685626F6">
      <w:start w:val="1"/>
      <w:numFmt w:val="bullet"/>
      <w:lvlText w:val=""/>
      <w:lvlJc w:val="left"/>
      <w:pPr>
        <w:tabs>
          <w:tab w:val="num" w:pos="2520"/>
        </w:tabs>
        <w:ind w:left="2520" w:hanging="360"/>
      </w:pPr>
      <w:rPr>
        <w:rFonts w:ascii="Symbol" w:hAnsi="Symbol" w:hint="default"/>
      </w:rPr>
    </w:lvl>
    <w:lvl w:ilvl="4" w:tplc="097069B8" w:tentative="1">
      <w:start w:val="1"/>
      <w:numFmt w:val="bullet"/>
      <w:lvlText w:val="o"/>
      <w:lvlJc w:val="left"/>
      <w:pPr>
        <w:tabs>
          <w:tab w:val="num" w:pos="3240"/>
        </w:tabs>
        <w:ind w:left="3240" w:hanging="360"/>
      </w:pPr>
      <w:rPr>
        <w:rFonts w:ascii="Courier New" w:hAnsi="Courier New" w:cs="Courier New" w:hint="default"/>
      </w:rPr>
    </w:lvl>
    <w:lvl w:ilvl="5" w:tplc="2CAAC836" w:tentative="1">
      <w:start w:val="1"/>
      <w:numFmt w:val="bullet"/>
      <w:lvlText w:val=""/>
      <w:lvlJc w:val="left"/>
      <w:pPr>
        <w:tabs>
          <w:tab w:val="num" w:pos="3960"/>
        </w:tabs>
        <w:ind w:left="3960" w:hanging="360"/>
      </w:pPr>
      <w:rPr>
        <w:rFonts w:ascii="Wingdings" w:hAnsi="Wingdings" w:hint="default"/>
      </w:rPr>
    </w:lvl>
    <w:lvl w:ilvl="6" w:tplc="76F4D9F2">
      <w:start w:val="1"/>
      <w:numFmt w:val="bullet"/>
      <w:lvlText w:val=""/>
      <w:lvlJc w:val="left"/>
      <w:pPr>
        <w:tabs>
          <w:tab w:val="num" w:pos="4680"/>
        </w:tabs>
        <w:ind w:left="4680" w:hanging="360"/>
      </w:pPr>
      <w:rPr>
        <w:rFonts w:ascii="Symbol" w:hAnsi="Symbol" w:hint="default"/>
      </w:rPr>
    </w:lvl>
    <w:lvl w:ilvl="7" w:tplc="D56041E0" w:tentative="1">
      <w:start w:val="1"/>
      <w:numFmt w:val="bullet"/>
      <w:lvlText w:val="o"/>
      <w:lvlJc w:val="left"/>
      <w:pPr>
        <w:tabs>
          <w:tab w:val="num" w:pos="5400"/>
        </w:tabs>
        <w:ind w:left="5400" w:hanging="360"/>
      </w:pPr>
      <w:rPr>
        <w:rFonts w:ascii="Courier New" w:hAnsi="Courier New" w:cs="Courier New" w:hint="default"/>
      </w:rPr>
    </w:lvl>
    <w:lvl w:ilvl="8" w:tplc="A404A4A6"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1FDA344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3" w15:restartNumberingAfterBreak="0">
    <w:nsid w:val="24B27DBD"/>
    <w:multiLevelType w:val="hybridMultilevel"/>
    <w:tmpl w:val="AC2A4DB6"/>
    <w:lvl w:ilvl="0" w:tplc="04090001">
      <w:start w:val="1"/>
      <w:numFmt w:val="bullet"/>
      <w:pStyle w:val="Bulletedlist2"/>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60E3287"/>
    <w:multiLevelType w:val="multilevel"/>
    <w:tmpl w:val="EF5C4124"/>
    <w:lvl w:ilvl="0">
      <w:start w:val="1"/>
      <w:numFmt w:val="upperLetter"/>
      <w:pStyle w:val="Head1"/>
      <w:lvlText w:val="%1"/>
      <w:lvlJc w:val="left"/>
      <w:pPr>
        <w:tabs>
          <w:tab w:val="num" w:pos="432"/>
        </w:tabs>
        <w:ind w:left="432" w:hanging="432"/>
      </w:pPr>
      <w:rPr>
        <w:rFonts w:hint="default"/>
      </w:rPr>
    </w:lvl>
    <w:lvl w:ilvl="1">
      <w:start w:val="7"/>
      <w:numFmt w:val="decimal"/>
      <w:pStyle w:val="Head2"/>
      <w:lvlText w:val="%1.%2"/>
      <w:lvlJc w:val="left"/>
      <w:pPr>
        <w:tabs>
          <w:tab w:val="num" w:pos="576"/>
        </w:tabs>
        <w:ind w:left="576" w:hanging="576"/>
      </w:pPr>
      <w:rPr>
        <w:rFonts w:hint="default"/>
      </w:rPr>
    </w:lvl>
    <w:lvl w:ilvl="2">
      <w:start w:val="1"/>
      <w:numFmt w:val="decimal"/>
      <w:pStyle w:val="Head3-Notnumbered"/>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29B12542"/>
    <w:multiLevelType w:val="multilevel"/>
    <w:tmpl w:val="10583E00"/>
    <w:lvl w:ilvl="0">
      <w:start w:val="2"/>
      <w:numFmt w:val="decimal"/>
      <w:lvlText w:val="%1"/>
      <w:lvlJc w:val="left"/>
      <w:pPr>
        <w:ind w:left="450" w:hanging="450"/>
      </w:pPr>
      <w:rPr>
        <w:rFonts w:hint="default"/>
      </w:rPr>
    </w:lvl>
    <w:lvl w:ilvl="1">
      <w:start w:val="1"/>
      <w:numFmt w:val="decimal"/>
      <w:lvlText w:val="%1.%2"/>
      <w:lvlJc w:val="left"/>
      <w:pPr>
        <w:ind w:left="1872" w:hanging="720"/>
      </w:pPr>
      <w:rPr>
        <w:rFonts w:asciiTheme="minorHAnsi" w:hAnsiTheme="minorHAnsi" w:hint="default"/>
        <w:sz w:val="36"/>
        <w:szCs w:val="36"/>
      </w:rPr>
    </w:lvl>
    <w:lvl w:ilvl="2">
      <w:start w:val="1"/>
      <w:numFmt w:val="decimal"/>
      <w:lvlText w:val="%1.%2.%3"/>
      <w:lvlJc w:val="left"/>
      <w:pPr>
        <w:ind w:left="3384" w:hanging="1080"/>
      </w:pPr>
      <w:rPr>
        <w:rFonts w:asciiTheme="minorHAnsi" w:hAnsiTheme="minorHAnsi" w:hint="default"/>
        <w:sz w:val="28"/>
        <w:szCs w:val="28"/>
      </w:rPr>
    </w:lvl>
    <w:lvl w:ilvl="3">
      <w:start w:val="1"/>
      <w:numFmt w:val="decimal"/>
      <w:lvlText w:val="%1.%2.%3.%4"/>
      <w:lvlJc w:val="left"/>
      <w:pPr>
        <w:ind w:left="4536" w:hanging="1080"/>
      </w:pPr>
      <w:rPr>
        <w:rFonts w:hint="default"/>
      </w:rPr>
    </w:lvl>
    <w:lvl w:ilvl="4">
      <w:start w:val="1"/>
      <w:numFmt w:val="decimal"/>
      <w:lvlText w:val="%1.%2.%3.%4.%5"/>
      <w:lvlJc w:val="left"/>
      <w:pPr>
        <w:ind w:left="6048" w:hanging="1440"/>
      </w:pPr>
      <w:rPr>
        <w:rFonts w:hint="default"/>
      </w:rPr>
    </w:lvl>
    <w:lvl w:ilvl="5">
      <w:start w:val="1"/>
      <w:numFmt w:val="decimal"/>
      <w:lvlText w:val="%1.%2.%3.%4.%5.%6"/>
      <w:lvlJc w:val="left"/>
      <w:pPr>
        <w:ind w:left="7560" w:hanging="1800"/>
      </w:pPr>
      <w:rPr>
        <w:rFonts w:hint="default"/>
      </w:rPr>
    </w:lvl>
    <w:lvl w:ilvl="6">
      <w:start w:val="1"/>
      <w:numFmt w:val="decimal"/>
      <w:lvlText w:val="%1.%2.%3.%4.%5.%6.%7"/>
      <w:lvlJc w:val="left"/>
      <w:pPr>
        <w:ind w:left="9072" w:hanging="2160"/>
      </w:pPr>
      <w:rPr>
        <w:rFonts w:hint="default"/>
      </w:rPr>
    </w:lvl>
    <w:lvl w:ilvl="7">
      <w:start w:val="1"/>
      <w:numFmt w:val="decimal"/>
      <w:lvlText w:val="%1.%2.%3.%4.%5.%6.%7.%8"/>
      <w:lvlJc w:val="left"/>
      <w:pPr>
        <w:ind w:left="10224" w:hanging="2160"/>
      </w:pPr>
      <w:rPr>
        <w:rFonts w:hint="default"/>
      </w:rPr>
    </w:lvl>
    <w:lvl w:ilvl="8">
      <w:start w:val="1"/>
      <w:numFmt w:val="decimal"/>
      <w:lvlText w:val="%1.%2.%3.%4.%5.%6.%7.%8.%9"/>
      <w:lvlJc w:val="left"/>
      <w:pPr>
        <w:ind w:left="11736" w:hanging="2520"/>
      </w:pPr>
      <w:rPr>
        <w:rFonts w:hint="default"/>
      </w:rPr>
    </w:lvl>
  </w:abstractNum>
  <w:abstractNum w:abstractNumId="26" w15:restartNumberingAfterBreak="0">
    <w:nsid w:val="2C79672E"/>
    <w:multiLevelType w:val="hybridMultilevel"/>
    <w:tmpl w:val="1766F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CED4E2E"/>
    <w:multiLevelType w:val="singleLevel"/>
    <w:tmpl w:val="9714681E"/>
    <w:lvl w:ilvl="0">
      <w:numFmt w:val="bullet"/>
      <w:pStyle w:val="Bulletedlist1"/>
      <w:lvlText w:val=""/>
      <w:legacy w:legacy="1" w:legacySpace="0" w:legacyIndent="360"/>
      <w:lvlJc w:val="left"/>
      <w:pPr>
        <w:ind w:left="720" w:hanging="360"/>
      </w:pPr>
      <w:rPr>
        <w:rFonts w:ascii="Symbol" w:hAnsi="Symbol" w:hint="default"/>
      </w:rPr>
    </w:lvl>
  </w:abstractNum>
  <w:abstractNum w:abstractNumId="28" w15:restartNumberingAfterBreak="0">
    <w:nsid w:val="2F645128"/>
    <w:multiLevelType w:val="hybridMultilevel"/>
    <w:tmpl w:val="696A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28901C7"/>
    <w:multiLevelType w:val="multilevel"/>
    <w:tmpl w:val="A79A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79618E"/>
    <w:multiLevelType w:val="hybridMultilevel"/>
    <w:tmpl w:val="C4080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5C162B"/>
    <w:multiLevelType w:val="multilevel"/>
    <w:tmpl w:val="29761AA6"/>
    <w:styleLink w:val="WWNum41"/>
    <w:lvl w:ilvl="0">
      <w:numFmt w:val="bullet"/>
      <w:lvlText w:val=""/>
      <w:lvlJc w:val="left"/>
      <w:rPr>
        <w:rFonts w:ascii="Symbol" w:hAnsi="Symbol"/>
        <w:sz w:val="20"/>
      </w:rPr>
    </w:lvl>
    <w:lvl w:ilvl="1">
      <w:start w:val="1"/>
      <w:numFmt w:val="decimal"/>
      <w:lvlText w:val="%2."/>
      <w:lvlJc w:val="left"/>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32" w15:restartNumberingAfterBreak="0">
    <w:nsid w:val="467665B0"/>
    <w:multiLevelType w:val="multilevel"/>
    <w:tmpl w:val="CFC2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916789"/>
    <w:multiLevelType w:val="multilevel"/>
    <w:tmpl w:val="897A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8C628A3"/>
    <w:multiLevelType w:val="multilevel"/>
    <w:tmpl w:val="8916AAD4"/>
    <w:lvl w:ilvl="0">
      <w:start w:val="1"/>
      <w:numFmt w:val="upperLetter"/>
      <w:pStyle w:val="BackMatter1"/>
      <w:lvlText w:val="%1"/>
      <w:lvlJc w:val="left"/>
      <w:pPr>
        <w:tabs>
          <w:tab w:val="num" w:pos="360"/>
        </w:tabs>
        <w:ind w:left="360" w:hanging="360"/>
      </w:pPr>
      <w:rPr>
        <w:rFonts w:ascii="Arial Bold" w:hAnsi="Arial Bold" w:hint="default"/>
        <w:b/>
        <w:i w:val="0"/>
        <w:color w:val="4E84C4"/>
        <w:sz w:val="36"/>
      </w:rPr>
    </w:lvl>
    <w:lvl w:ilvl="1">
      <w:start w:val="1"/>
      <w:numFmt w:val="decimal"/>
      <w:pStyle w:val="BackMatter2"/>
      <w:lvlText w:val="%1.%2"/>
      <w:lvlJc w:val="left"/>
      <w:pPr>
        <w:tabs>
          <w:tab w:val="num" w:pos="648"/>
        </w:tabs>
        <w:ind w:left="648" w:hanging="648"/>
      </w:pPr>
      <w:rPr>
        <w:rFonts w:ascii="Arial Bold" w:hAnsi="Arial Bold" w:hint="default"/>
        <w:b/>
        <w:i w:val="0"/>
        <w:sz w:val="28"/>
      </w:rPr>
    </w:lvl>
    <w:lvl w:ilvl="2">
      <w:start w:val="1"/>
      <w:numFmt w:val="decimal"/>
      <w:pStyle w:val="BackMatter3"/>
      <w:lvlText w:val="%1.%2.%3"/>
      <w:lvlJc w:val="left"/>
      <w:pPr>
        <w:tabs>
          <w:tab w:val="num" w:pos="720"/>
        </w:tabs>
        <w:ind w:left="720" w:hanging="720"/>
      </w:pPr>
      <w:rPr>
        <w:rFonts w:ascii="Arial Bold" w:hAnsi="Arial Bold" w:hint="default"/>
        <w:b/>
        <w:i w:val="0"/>
        <w:sz w:val="24"/>
      </w:rPr>
    </w:lvl>
    <w:lvl w:ilvl="3">
      <w:start w:val="1"/>
      <w:numFmt w:val="decimal"/>
      <w:lvlText w:val="%1.%2.%3.%4"/>
      <w:lvlJc w:val="left"/>
      <w:pPr>
        <w:tabs>
          <w:tab w:val="num" w:pos="1404"/>
        </w:tabs>
        <w:ind w:left="1404" w:hanging="864"/>
      </w:pPr>
      <w:rPr>
        <w:rFonts w:hint="default"/>
      </w:rPr>
    </w:lvl>
    <w:lvl w:ilvl="4">
      <w:start w:val="1"/>
      <w:numFmt w:val="decimal"/>
      <w:lvlText w:val="%1.%2.%3.%4.%5"/>
      <w:lvlJc w:val="left"/>
      <w:pPr>
        <w:tabs>
          <w:tab w:val="num" w:pos="1548"/>
        </w:tabs>
        <w:ind w:left="1548" w:hanging="1008"/>
      </w:pPr>
      <w:rPr>
        <w:rFonts w:hint="default"/>
      </w:rPr>
    </w:lvl>
    <w:lvl w:ilvl="5">
      <w:start w:val="1"/>
      <w:numFmt w:val="decimal"/>
      <w:lvlText w:val="%1.%2.%3.%4.%5.%6"/>
      <w:lvlJc w:val="left"/>
      <w:pPr>
        <w:tabs>
          <w:tab w:val="num" w:pos="1692"/>
        </w:tabs>
        <w:ind w:left="1692" w:hanging="1152"/>
      </w:pPr>
      <w:rPr>
        <w:rFonts w:hint="default"/>
      </w:rPr>
    </w:lvl>
    <w:lvl w:ilvl="6">
      <w:start w:val="1"/>
      <w:numFmt w:val="decimal"/>
      <w:lvlText w:val="%1.%2.%3.%4.%5.%6.%7"/>
      <w:lvlJc w:val="left"/>
      <w:pPr>
        <w:tabs>
          <w:tab w:val="num" w:pos="1836"/>
        </w:tabs>
        <w:ind w:left="1836" w:hanging="1296"/>
      </w:pPr>
      <w:rPr>
        <w:rFonts w:hint="default"/>
      </w:rPr>
    </w:lvl>
    <w:lvl w:ilvl="7">
      <w:start w:val="1"/>
      <w:numFmt w:val="decimal"/>
      <w:lvlText w:val="%1.%2.%3.%4.%5.%6.%7.%8"/>
      <w:lvlJc w:val="left"/>
      <w:pPr>
        <w:tabs>
          <w:tab w:val="num" w:pos="1980"/>
        </w:tabs>
        <w:ind w:left="1980" w:hanging="1440"/>
      </w:pPr>
      <w:rPr>
        <w:rFonts w:hint="default"/>
      </w:rPr>
    </w:lvl>
    <w:lvl w:ilvl="8">
      <w:start w:val="1"/>
      <w:numFmt w:val="decimal"/>
      <w:lvlText w:val="%1.%2.%3.%4.%5.%6.%7.%8.%9"/>
      <w:lvlJc w:val="left"/>
      <w:pPr>
        <w:tabs>
          <w:tab w:val="num" w:pos="2124"/>
        </w:tabs>
        <w:ind w:left="2124" w:hanging="1584"/>
      </w:pPr>
      <w:rPr>
        <w:rFonts w:hint="default"/>
      </w:rPr>
    </w:lvl>
  </w:abstractNum>
  <w:abstractNum w:abstractNumId="35" w15:restartNumberingAfterBreak="0">
    <w:nsid w:val="4F4E21C7"/>
    <w:multiLevelType w:val="multilevel"/>
    <w:tmpl w:val="0E5AFF0E"/>
    <w:lvl w:ilvl="0">
      <w:start w:val="1"/>
      <w:numFmt w:val="decimal"/>
      <w:pStyle w:val="Heading1"/>
      <w:lvlText w:val="%1."/>
      <w:lvlJc w:val="left"/>
      <w:pPr>
        <w:tabs>
          <w:tab w:val="num" w:pos="-1278"/>
        </w:tabs>
        <w:ind w:left="-1278" w:hanging="432"/>
      </w:pPr>
      <w:rPr>
        <w:rFonts w:ascii="Myriad Pro" w:hAnsi="Myriad Pro" w:hint="default"/>
        <w:b/>
        <w:i w:val="0"/>
        <w:color w:val="548DD4" w:themeColor="text2" w:themeTint="99"/>
        <w:sz w:val="72"/>
        <w:szCs w:val="36"/>
      </w:rPr>
    </w:lvl>
    <w:lvl w:ilvl="1">
      <w:start w:val="1"/>
      <w:numFmt w:val="decimal"/>
      <w:pStyle w:val="Heading2"/>
      <w:lvlText w:val="%1.%2"/>
      <w:lvlJc w:val="left"/>
      <w:pPr>
        <w:tabs>
          <w:tab w:val="num" w:pos="-1428"/>
        </w:tabs>
        <w:ind w:left="-1428" w:hanging="576"/>
      </w:pPr>
      <w:rPr>
        <w:rFonts w:ascii="Myriad Pro" w:hAnsi="Myriad Pro" w:hint="default"/>
        <w:b/>
        <w:i w:val="0"/>
        <w:color w:val="548DD4" w:themeColor="text2" w:themeTint="99"/>
        <w:sz w:val="28"/>
        <w:szCs w:val="28"/>
      </w:rPr>
    </w:lvl>
    <w:lvl w:ilvl="2">
      <w:start w:val="1"/>
      <w:numFmt w:val="decimal"/>
      <w:pStyle w:val="Heading3"/>
      <w:lvlText w:val="%1.%2.%3"/>
      <w:lvlJc w:val="left"/>
      <w:pPr>
        <w:tabs>
          <w:tab w:val="num" w:pos="-1440"/>
        </w:tabs>
        <w:ind w:left="-1440" w:hanging="720"/>
      </w:pPr>
      <w:rPr>
        <w:rFonts w:hint="default"/>
        <w:color w:val="548DD4" w:themeColor="text2" w:themeTint="99"/>
      </w:rPr>
    </w:lvl>
    <w:lvl w:ilvl="3">
      <w:start w:val="1"/>
      <w:numFmt w:val="decimal"/>
      <w:pStyle w:val="Heading4"/>
      <w:lvlText w:val="%1.%2.%3.%4"/>
      <w:lvlJc w:val="left"/>
      <w:pPr>
        <w:tabs>
          <w:tab w:val="num" w:pos="-1566"/>
        </w:tabs>
        <w:ind w:left="-1566" w:hanging="864"/>
      </w:pPr>
      <w:rPr>
        <w:rFonts w:hint="default"/>
      </w:rPr>
    </w:lvl>
    <w:lvl w:ilvl="4">
      <w:start w:val="1"/>
      <w:numFmt w:val="decimal"/>
      <w:pStyle w:val="Heading5"/>
      <w:lvlText w:val="%1.%2.%3.%4.%5"/>
      <w:lvlJc w:val="left"/>
      <w:pPr>
        <w:tabs>
          <w:tab w:val="num" w:pos="-1422"/>
        </w:tabs>
        <w:ind w:left="-1422" w:hanging="1008"/>
      </w:pPr>
      <w:rPr>
        <w:rFonts w:hint="default"/>
      </w:rPr>
    </w:lvl>
    <w:lvl w:ilvl="5">
      <w:start w:val="1"/>
      <w:numFmt w:val="decimal"/>
      <w:pStyle w:val="Heading6"/>
      <w:lvlText w:val="%1.%2.%3.%4.%5.%6"/>
      <w:lvlJc w:val="left"/>
      <w:pPr>
        <w:tabs>
          <w:tab w:val="num" w:pos="-1278"/>
        </w:tabs>
        <w:ind w:left="-1278" w:hanging="1152"/>
      </w:pPr>
      <w:rPr>
        <w:rFonts w:hint="default"/>
      </w:rPr>
    </w:lvl>
    <w:lvl w:ilvl="6">
      <w:start w:val="1"/>
      <w:numFmt w:val="decimal"/>
      <w:pStyle w:val="Heading7"/>
      <w:lvlText w:val="%1.%2.%3.%4.%5.%6.%7"/>
      <w:lvlJc w:val="left"/>
      <w:pPr>
        <w:tabs>
          <w:tab w:val="num" w:pos="-1134"/>
        </w:tabs>
        <w:ind w:left="-1134" w:hanging="1296"/>
      </w:pPr>
      <w:rPr>
        <w:rFonts w:hint="default"/>
      </w:rPr>
    </w:lvl>
    <w:lvl w:ilvl="7">
      <w:start w:val="1"/>
      <w:numFmt w:val="decimal"/>
      <w:pStyle w:val="Heading8"/>
      <w:lvlText w:val="%1.%2.%3.%4.%5.%6.%7.%8"/>
      <w:lvlJc w:val="left"/>
      <w:pPr>
        <w:tabs>
          <w:tab w:val="num" w:pos="-990"/>
        </w:tabs>
        <w:ind w:left="-990" w:hanging="1440"/>
      </w:pPr>
      <w:rPr>
        <w:rFonts w:hint="default"/>
      </w:rPr>
    </w:lvl>
    <w:lvl w:ilvl="8">
      <w:start w:val="1"/>
      <w:numFmt w:val="decimal"/>
      <w:pStyle w:val="Heading9"/>
      <w:lvlText w:val="%1.%2.%3.%4.%5.%6.%7.%8.%9"/>
      <w:lvlJc w:val="left"/>
      <w:pPr>
        <w:tabs>
          <w:tab w:val="num" w:pos="-846"/>
        </w:tabs>
        <w:ind w:left="-846" w:hanging="1584"/>
      </w:pPr>
      <w:rPr>
        <w:rFonts w:hint="default"/>
      </w:rPr>
    </w:lvl>
  </w:abstractNum>
  <w:abstractNum w:abstractNumId="36" w15:restartNumberingAfterBreak="0">
    <w:nsid w:val="52026239"/>
    <w:multiLevelType w:val="multilevel"/>
    <w:tmpl w:val="F3CA3B90"/>
    <w:styleLink w:val="WWNum42"/>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37" w15:restartNumberingAfterBreak="0">
    <w:nsid w:val="545036EA"/>
    <w:multiLevelType w:val="hybridMultilevel"/>
    <w:tmpl w:val="BA98F05E"/>
    <w:lvl w:ilvl="0" w:tplc="067E8454">
      <w:start w:val="1"/>
      <w:numFmt w:val="bullet"/>
      <w:pStyle w:val="BulletList1New"/>
      <w:lvlText w:val=""/>
      <w:lvlJc w:val="left"/>
      <w:pPr>
        <w:ind w:left="720" w:hanging="360"/>
      </w:pPr>
      <w:rPr>
        <w:rFonts w:ascii="Symbol" w:hAnsi="Symbol" w:hint="default"/>
        <w:color w:val="auto"/>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6C74AA"/>
    <w:multiLevelType w:val="singleLevel"/>
    <w:tmpl w:val="D87C8C58"/>
    <w:lvl w:ilvl="0">
      <w:start w:val="1"/>
      <w:numFmt w:val="lowerRoman"/>
      <w:pStyle w:val="Numberedlist2"/>
      <w:lvlText w:val="%1."/>
      <w:lvlJc w:val="left"/>
      <w:pPr>
        <w:tabs>
          <w:tab w:val="num" w:pos="1368"/>
        </w:tabs>
        <w:ind w:left="1080" w:hanging="432"/>
      </w:pPr>
      <w:rPr>
        <w:rFonts w:ascii="Myriad Pro" w:hAnsi="Myriad Pro" w:hint="default"/>
        <w:b w:val="0"/>
        <w:i w:val="0"/>
        <w:sz w:val="20"/>
      </w:rPr>
    </w:lvl>
  </w:abstractNum>
  <w:abstractNum w:abstractNumId="39" w15:restartNumberingAfterBreak="0">
    <w:nsid w:val="5DDE45CB"/>
    <w:multiLevelType w:val="multilevel"/>
    <w:tmpl w:val="10583E00"/>
    <w:lvl w:ilvl="0">
      <w:start w:val="2"/>
      <w:numFmt w:val="decimal"/>
      <w:lvlText w:val="%1"/>
      <w:lvlJc w:val="left"/>
      <w:pPr>
        <w:ind w:left="450" w:hanging="450"/>
      </w:pPr>
      <w:rPr>
        <w:rFonts w:hint="default"/>
      </w:rPr>
    </w:lvl>
    <w:lvl w:ilvl="1">
      <w:start w:val="1"/>
      <w:numFmt w:val="decimal"/>
      <w:lvlText w:val="%1.%2"/>
      <w:lvlJc w:val="left"/>
      <w:pPr>
        <w:ind w:left="1872" w:hanging="720"/>
      </w:pPr>
      <w:rPr>
        <w:rFonts w:asciiTheme="minorHAnsi" w:hAnsiTheme="minorHAnsi" w:hint="default"/>
        <w:sz w:val="36"/>
        <w:szCs w:val="36"/>
      </w:rPr>
    </w:lvl>
    <w:lvl w:ilvl="2">
      <w:start w:val="1"/>
      <w:numFmt w:val="decimal"/>
      <w:lvlText w:val="%1.%2.%3"/>
      <w:lvlJc w:val="left"/>
      <w:pPr>
        <w:ind w:left="3384" w:hanging="1080"/>
      </w:pPr>
      <w:rPr>
        <w:rFonts w:asciiTheme="minorHAnsi" w:hAnsiTheme="minorHAnsi" w:hint="default"/>
        <w:sz w:val="28"/>
        <w:szCs w:val="28"/>
      </w:rPr>
    </w:lvl>
    <w:lvl w:ilvl="3">
      <w:start w:val="1"/>
      <w:numFmt w:val="decimal"/>
      <w:lvlText w:val="%1.%2.%3.%4"/>
      <w:lvlJc w:val="left"/>
      <w:pPr>
        <w:ind w:left="4536" w:hanging="1080"/>
      </w:pPr>
      <w:rPr>
        <w:rFonts w:hint="default"/>
      </w:rPr>
    </w:lvl>
    <w:lvl w:ilvl="4">
      <w:start w:val="1"/>
      <w:numFmt w:val="decimal"/>
      <w:lvlText w:val="%1.%2.%3.%4.%5"/>
      <w:lvlJc w:val="left"/>
      <w:pPr>
        <w:ind w:left="6048" w:hanging="1440"/>
      </w:pPr>
      <w:rPr>
        <w:rFonts w:hint="default"/>
      </w:rPr>
    </w:lvl>
    <w:lvl w:ilvl="5">
      <w:start w:val="1"/>
      <w:numFmt w:val="decimal"/>
      <w:lvlText w:val="%1.%2.%3.%4.%5.%6"/>
      <w:lvlJc w:val="left"/>
      <w:pPr>
        <w:ind w:left="7560" w:hanging="1800"/>
      </w:pPr>
      <w:rPr>
        <w:rFonts w:hint="default"/>
      </w:rPr>
    </w:lvl>
    <w:lvl w:ilvl="6">
      <w:start w:val="1"/>
      <w:numFmt w:val="decimal"/>
      <w:lvlText w:val="%1.%2.%3.%4.%5.%6.%7"/>
      <w:lvlJc w:val="left"/>
      <w:pPr>
        <w:ind w:left="9072" w:hanging="2160"/>
      </w:pPr>
      <w:rPr>
        <w:rFonts w:hint="default"/>
      </w:rPr>
    </w:lvl>
    <w:lvl w:ilvl="7">
      <w:start w:val="1"/>
      <w:numFmt w:val="decimal"/>
      <w:lvlText w:val="%1.%2.%3.%4.%5.%6.%7.%8"/>
      <w:lvlJc w:val="left"/>
      <w:pPr>
        <w:ind w:left="10224" w:hanging="2160"/>
      </w:pPr>
      <w:rPr>
        <w:rFonts w:hint="default"/>
      </w:rPr>
    </w:lvl>
    <w:lvl w:ilvl="8">
      <w:start w:val="1"/>
      <w:numFmt w:val="decimal"/>
      <w:lvlText w:val="%1.%2.%3.%4.%5.%6.%7.%8.%9"/>
      <w:lvlJc w:val="left"/>
      <w:pPr>
        <w:ind w:left="11736" w:hanging="2520"/>
      </w:pPr>
      <w:rPr>
        <w:rFonts w:hint="default"/>
      </w:rPr>
    </w:lvl>
  </w:abstractNum>
  <w:abstractNum w:abstractNumId="40" w15:restartNumberingAfterBreak="0">
    <w:nsid w:val="690404FF"/>
    <w:multiLevelType w:val="hybridMultilevel"/>
    <w:tmpl w:val="B5C6FD54"/>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1" w15:restartNumberingAfterBreak="0">
    <w:nsid w:val="6B7774F5"/>
    <w:multiLevelType w:val="hybridMultilevel"/>
    <w:tmpl w:val="79A65EBC"/>
    <w:lvl w:ilvl="0" w:tplc="D1FC3D16">
      <w:start w:val="1"/>
      <w:numFmt w:val="bullet"/>
      <w:pStyle w:val="1ParaStandard"/>
      <w:lvlText w:val=""/>
      <w:lvlJc w:val="left"/>
      <w:pPr>
        <w:ind w:left="720" w:hanging="360"/>
      </w:pPr>
      <w:rPr>
        <w:rFonts w:ascii="Wingdings 2" w:hAnsi="Wingdings 2" w:hint="default"/>
        <w:color w:val="C0504D"/>
      </w:rPr>
    </w:lvl>
    <w:lvl w:ilvl="1" w:tplc="772E8ED4">
      <w:start w:val="1"/>
      <w:numFmt w:val="bullet"/>
      <w:lvlText w:val="o"/>
      <w:lvlJc w:val="left"/>
      <w:pPr>
        <w:ind w:left="1440" w:hanging="360"/>
      </w:pPr>
      <w:rPr>
        <w:rFonts w:ascii="Courier New" w:hAnsi="Courier New" w:cs="Courier New" w:hint="default"/>
      </w:rPr>
    </w:lvl>
    <w:lvl w:ilvl="2" w:tplc="D10C6B08">
      <w:start w:val="1"/>
      <w:numFmt w:val="bullet"/>
      <w:lvlText w:val=""/>
      <w:lvlJc w:val="left"/>
      <w:pPr>
        <w:ind w:left="2160" w:hanging="360"/>
      </w:pPr>
      <w:rPr>
        <w:rFonts w:ascii="Wingdings" w:hAnsi="Wingdings" w:hint="default"/>
      </w:rPr>
    </w:lvl>
    <w:lvl w:ilvl="3" w:tplc="B282D9D6">
      <w:start w:val="1"/>
      <w:numFmt w:val="bullet"/>
      <w:lvlText w:val=""/>
      <w:lvlJc w:val="left"/>
      <w:pPr>
        <w:ind w:left="2880" w:hanging="360"/>
      </w:pPr>
      <w:rPr>
        <w:rFonts w:ascii="Symbol" w:hAnsi="Symbol" w:hint="default"/>
      </w:rPr>
    </w:lvl>
    <w:lvl w:ilvl="4" w:tplc="730E59CC" w:tentative="1">
      <w:start w:val="1"/>
      <w:numFmt w:val="bullet"/>
      <w:lvlText w:val="o"/>
      <w:lvlJc w:val="left"/>
      <w:pPr>
        <w:ind w:left="3600" w:hanging="360"/>
      </w:pPr>
      <w:rPr>
        <w:rFonts w:ascii="Courier New" w:hAnsi="Courier New" w:cs="Courier New" w:hint="default"/>
      </w:rPr>
    </w:lvl>
    <w:lvl w:ilvl="5" w:tplc="4BE629F6" w:tentative="1">
      <w:start w:val="1"/>
      <w:numFmt w:val="bullet"/>
      <w:lvlText w:val=""/>
      <w:lvlJc w:val="left"/>
      <w:pPr>
        <w:ind w:left="4320" w:hanging="360"/>
      </w:pPr>
      <w:rPr>
        <w:rFonts w:ascii="Wingdings" w:hAnsi="Wingdings" w:hint="default"/>
      </w:rPr>
    </w:lvl>
    <w:lvl w:ilvl="6" w:tplc="104EFEA6" w:tentative="1">
      <w:start w:val="1"/>
      <w:numFmt w:val="bullet"/>
      <w:lvlText w:val=""/>
      <w:lvlJc w:val="left"/>
      <w:pPr>
        <w:ind w:left="5040" w:hanging="360"/>
      </w:pPr>
      <w:rPr>
        <w:rFonts w:ascii="Symbol" w:hAnsi="Symbol" w:hint="default"/>
      </w:rPr>
    </w:lvl>
    <w:lvl w:ilvl="7" w:tplc="C4186EA6" w:tentative="1">
      <w:start w:val="1"/>
      <w:numFmt w:val="bullet"/>
      <w:lvlText w:val="o"/>
      <w:lvlJc w:val="left"/>
      <w:pPr>
        <w:ind w:left="5760" w:hanging="360"/>
      </w:pPr>
      <w:rPr>
        <w:rFonts w:ascii="Courier New" w:hAnsi="Courier New" w:cs="Courier New" w:hint="default"/>
      </w:rPr>
    </w:lvl>
    <w:lvl w:ilvl="8" w:tplc="51ACAC1E" w:tentative="1">
      <w:start w:val="1"/>
      <w:numFmt w:val="bullet"/>
      <w:lvlText w:val=""/>
      <w:lvlJc w:val="left"/>
      <w:pPr>
        <w:ind w:left="6480" w:hanging="360"/>
      </w:pPr>
      <w:rPr>
        <w:rFonts w:ascii="Wingdings" w:hAnsi="Wingdings" w:hint="default"/>
      </w:rPr>
    </w:lvl>
  </w:abstractNum>
  <w:abstractNum w:abstractNumId="42" w15:restartNumberingAfterBreak="0">
    <w:nsid w:val="6C165B75"/>
    <w:multiLevelType w:val="hybridMultilevel"/>
    <w:tmpl w:val="011E342A"/>
    <w:lvl w:ilvl="0" w:tplc="89F02E4E">
      <w:start w:val="1"/>
      <w:numFmt w:val="bullet"/>
      <w:pStyle w:val="MyBullets"/>
      <w:lvlText w:val=""/>
      <w:lvlJc w:val="left"/>
      <w:pPr>
        <w:tabs>
          <w:tab w:val="num" w:pos="1008"/>
        </w:tabs>
        <w:ind w:left="1008" w:hanging="360"/>
      </w:pPr>
      <w:rPr>
        <w:rFonts w:ascii="Symbol" w:hAnsi="Symbol" w:hint="default"/>
        <w:color w:val="000000"/>
      </w:rPr>
    </w:lvl>
    <w:lvl w:ilvl="1" w:tplc="04090019" w:tentative="1">
      <w:start w:val="1"/>
      <w:numFmt w:val="bullet"/>
      <w:lvlText w:val="o"/>
      <w:lvlJc w:val="left"/>
      <w:pPr>
        <w:tabs>
          <w:tab w:val="num" w:pos="1728"/>
        </w:tabs>
        <w:ind w:left="1728" w:hanging="360"/>
      </w:pPr>
      <w:rPr>
        <w:rFonts w:ascii="Courier New" w:hAnsi="Courier New" w:cs="Courier New" w:hint="default"/>
      </w:rPr>
    </w:lvl>
    <w:lvl w:ilvl="2" w:tplc="0409001B" w:tentative="1">
      <w:start w:val="1"/>
      <w:numFmt w:val="bullet"/>
      <w:lvlText w:val=""/>
      <w:lvlJc w:val="left"/>
      <w:pPr>
        <w:tabs>
          <w:tab w:val="num" w:pos="2448"/>
        </w:tabs>
        <w:ind w:left="2448" w:hanging="360"/>
      </w:pPr>
      <w:rPr>
        <w:rFonts w:ascii="Wingdings" w:hAnsi="Wingdings" w:hint="default"/>
      </w:rPr>
    </w:lvl>
    <w:lvl w:ilvl="3" w:tplc="0409000F" w:tentative="1">
      <w:start w:val="1"/>
      <w:numFmt w:val="bullet"/>
      <w:lvlText w:val=""/>
      <w:lvlJc w:val="left"/>
      <w:pPr>
        <w:tabs>
          <w:tab w:val="num" w:pos="3168"/>
        </w:tabs>
        <w:ind w:left="3168" w:hanging="360"/>
      </w:pPr>
      <w:rPr>
        <w:rFonts w:ascii="Symbol" w:hAnsi="Symbol" w:hint="default"/>
      </w:rPr>
    </w:lvl>
    <w:lvl w:ilvl="4" w:tplc="04090019" w:tentative="1">
      <w:start w:val="1"/>
      <w:numFmt w:val="bullet"/>
      <w:lvlText w:val="o"/>
      <w:lvlJc w:val="left"/>
      <w:pPr>
        <w:tabs>
          <w:tab w:val="num" w:pos="3888"/>
        </w:tabs>
        <w:ind w:left="3888" w:hanging="360"/>
      </w:pPr>
      <w:rPr>
        <w:rFonts w:ascii="Courier New" w:hAnsi="Courier New" w:cs="Courier New" w:hint="default"/>
      </w:rPr>
    </w:lvl>
    <w:lvl w:ilvl="5" w:tplc="0409001B" w:tentative="1">
      <w:start w:val="1"/>
      <w:numFmt w:val="bullet"/>
      <w:lvlText w:val=""/>
      <w:lvlJc w:val="left"/>
      <w:pPr>
        <w:tabs>
          <w:tab w:val="num" w:pos="4608"/>
        </w:tabs>
        <w:ind w:left="4608" w:hanging="360"/>
      </w:pPr>
      <w:rPr>
        <w:rFonts w:ascii="Wingdings" w:hAnsi="Wingdings" w:hint="default"/>
      </w:rPr>
    </w:lvl>
    <w:lvl w:ilvl="6" w:tplc="0409000F" w:tentative="1">
      <w:start w:val="1"/>
      <w:numFmt w:val="bullet"/>
      <w:lvlText w:val=""/>
      <w:lvlJc w:val="left"/>
      <w:pPr>
        <w:tabs>
          <w:tab w:val="num" w:pos="5328"/>
        </w:tabs>
        <w:ind w:left="5328" w:hanging="360"/>
      </w:pPr>
      <w:rPr>
        <w:rFonts w:ascii="Symbol" w:hAnsi="Symbol" w:hint="default"/>
      </w:rPr>
    </w:lvl>
    <w:lvl w:ilvl="7" w:tplc="04090019" w:tentative="1">
      <w:start w:val="1"/>
      <w:numFmt w:val="bullet"/>
      <w:lvlText w:val="o"/>
      <w:lvlJc w:val="left"/>
      <w:pPr>
        <w:tabs>
          <w:tab w:val="num" w:pos="6048"/>
        </w:tabs>
        <w:ind w:left="6048" w:hanging="360"/>
      </w:pPr>
      <w:rPr>
        <w:rFonts w:ascii="Courier New" w:hAnsi="Courier New" w:cs="Courier New" w:hint="default"/>
      </w:rPr>
    </w:lvl>
    <w:lvl w:ilvl="8" w:tplc="0409001B" w:tentative="1">
      <w:start w:val="1"/>
      <w:numFmt w:val="bullet"/>
      <w:lvlText w:val=""/>
      <w:lvlJc w:val="left"/>
      <w:pPr>
        <w:tabs>
          <w:tab w:val="num" w:pos="6768"/>
        </w:tabs>
        <w:ind w:left="6768" w:hanging="360"/>
      </w:pPr>
      <w:rPr>
        <w:rFonts w:ascii="Wingdings" w:hAnsi="Wingdings" w:hint="default"/>
      </w:rPr>
    </w:lvl>
  </w:abstractNum>
  <w:abstractNum w:abstractNumId="43" w15:restartNumberingAfterBreak="0">
    <w:nsid w:val="6CCE7BEC"/>
    <w:multiLevelType w:val="singleLevel"/>
    <w:tmpl w:val="139A5D68"/>
    <w:lvl w:ilvl="0">
      <w:start w:val="1"/>
      <w:numFmt w:val="decimal"/>
      <w:pStyle w:val="Numberedlist1"/>
      <w:lvlText w:val="%1."/>
      <w:lvlJc w:val="left"/>
      <w:pPr>
        <w:tabs>
          <w:tab w:val="num" w:pos="504"/>
        </w:tabs>
        <w:ind w:left="504" w:hanging="360"/>
      </w:pPr>
      <w:rPr>
        <w:rFonts w:ascii="Myriad Pro" w:hAnsi="Myriad Pro" w:hint="default"/>
        <w:b w:val="0"/>
        <w:i w:val="0"/>
        <w:sz w:val="20"/>
      </w:rPr>
    </w:lvl>
  </w:abstractNum>
  <w:abstractNum w:abstractNumId="44" w15:restartNumberingAfterBreak="0">
    <w:nsid w:val="6CF37622"/>
    <w:multiLevelType w:val="multilevel"/>
    <w:tmpl w:val="C526F884"/>
    <w:lvl w:ilvl="0">
      <w:start w:val="1"/>
      <w:numFmt w:val="upperLetter"/>
      <w:pStyle w:val="Appheading1"/>
      <w:lvlText w:val="%1."/>
      <w:lvlJc w:val="left"/>
      <w:pPr>
        <w:tabs>
          <w:tab w:val="num" w:pos="432"/>
        </w:tabs>
        <w:ind w:left="432" w:hanging="432"/>
      </w:pPr>
      <w:rPr>
        <w:rFonts w:ascii="Myriad Pro" w:hAnsi="Myriad Pro" w:hint="default"/>
        <w:b/>
        <w:i w:val="0"/>
        <w:color w:val="4E84C4"/>
        <w:sz w:val="36"/>
      </w:rPr>
    </w:lvl>
    <w:lvl w:ilvl="1">
      <w:start w:val="1"/>
      <w:numFmt w:val="decimal"/>
      <w:pStyle w:val="Appheading2"/>
      <w:lvlText w:val="%1.%2"/>
      <w:lvlJc w:val="left"/>
      <w:pPr>
        <w:tabs>
          <w:tab w:val="num" w:pos="648"/>
        </w:tabs>
        <w:ind w:left="648" w:hanging="648"/>
      </w:pPr>
      <w:rPr>
        <w:rFonts w:ascii="Myriad Pro" w:hAnsi="Myriad Pro" w:hint="default"/>
        <w:b/>
        <w:i w:val="0"/>
        <w:color w:val="4E84C4"/>
        <w:sz w:val="28"/>
        <w:szCs w:val="28"/>
      </w:rPr>
    </w:lvl>
    <w:lvl w:ilvl="2">
      <w:start w:val="1"/>
      <w:numFmt w:val="decimal"/>
      <w:pStyle w:val="AppHeading3"/>
      <w:lvlText w:val="%1.%2.%3"/>
      <w:lvlJc w:val="left"/>
      <w:pPr>
        <w:tabs>
          <w:tab w:val="num" w:pos="720"/>
        </w:tabs>
        <w:ind w:left="720" w:hanging="720"/>
      </w:pPr>
      <w:rPr>
        <w:rFonts w:ascii="Arial Bold" w:hAnsi="Arial Bold" w:hint="default"/>
        <w:b/>
        <w:i w:val="0"/>
        <w:color w:val="4E84C4"/>
        <w:sz w:val="22"/>
        <w:szCs w:val="22"/>
      </w:rPr>
    </w:lvl>
    <w:lvl w:ilvl="3">
      <w:start w:val="1"/>
      <w:numFmt w:val="decimal"/>
      <w:pStyle w:val="Appheading4"/>
      <w:lvlText w:val="%1.%2.%3.%4"/>
      <w:lvlJc w:val="left"/>
      <w:pPr>
        <w:tabs>
          <w:tab w:val="num" w:pos="720"/>
        </w:tabs>
        <w:ind w:left="720" w:hanging="720"/>
      </w:pPr>
      <w:rPr>
        <w:rFonts w:ascii="Myriad Pro" w:hAnsi="Myriad Pro" w:hint="default"/>
        <w:b/>
        <w:i w:val="0"/>
        <w:color w:val="4E84C4"/>
        <w:sz w:val="22"/>
        <w:szCs w:val="22"/>
      </w:rPr>
    </w:lvl>
    <w:lvl w:ilvl="4">
      <w:start w:val="1"/>
      <w:numFmt w:val="decimal"/>
      <w:lvlText w:val="%1.%2.%3.%4.%5"/>
      <w:lvlJc w:val="left"/>
      <w:pPr>
        <w:tabs>
          <w:tab w:val="num" w:pos="1548"/>
        </w:tabs>
        <w:ind w:left="1548" w:hanging="1008"/>
      </w:pPr>
      <w:rPr>
        <w:rFonts w:hint="default"/>
      </w:rPr>
    </w:lvl>
    <w:lvl w:ilvl="5">
      <w:start w:val="1"/>
      <w:numFmt w:val="decimal"/>
      <w:lvlText w:val="%1.%2.%3.%4.%5.%6"/>
      <w:lvlJc w:val="left"/>
      <w:pPr>
        <w:tabs>
          <w:tab w:val="num" w:pos="1692"/>
        </w:tabs>
        <w:ind w:left="1692" w:hanging="1152"/>
      </w:pPr>
      <w:rPr>
        <w:rFonts w:hint="default"/>
      </w:rPr>
    </w:lvl>
    <w:lvl w:ilvl="6">
      <w:start w:val="1"/>
      <w:numFmt w:val="decimal"/>
      <w:lvlText w:val="%1.%2.%3.%4.%5.%6.%7"/>
      <w:lvlJc w:val="left"/>
      <w:pPr>
        <w:tabs>
          <w:tab w:val="num" w:pos="1836"/>
        </w:tabs>
        <w:ind w:left="1836" w:hanging="1296"/>
      </w:pPr>
      <w:rPr>
        <w:rFonts w:hint="default"/>
      </w:rPr>
    </w:lvl>
    <w:lvl w:ilvl="7">
      <w:start w:val="1"/>
      <w:numFmt w:val="decimal"/>
      <w:lvlText w:val="%1.%2.%3.%4.%5.%6.%7.%8"/>
      <w:lvlJc w:val="left"/>
      <w:pPr>
        <w:tabs>
          <w:tab w:val="num" w:pos="1980"/>
        </w:tabs>
        <w:ind w:left="1980" w:hanging="1440"/>
      </w:pPr>
      <w:rPr>
        <w:rFonts w:hint="default"/>
      </w:rPr>
    </w:lvl>
    <w:lvl w:ilvl="8">
      <w:start w:val="1"/>
      <w:numFmt w:val="decimal"/>
      <w:lvlText w:val="%1.%2.%3.%4.%5.%6.%7.%8.%9"/>
      <w:lvlJc w:val="left"/>
      <w:pPr>
        <w:tabs>
          <w:tab w:val="num" w:pos="2124"/>
        </w:tabs>
        <w:ind w:left="2124" w:hanging="1584"/>
      </w:pPr>
      <w:rPr>
        <w:rFonts w:hint="default"/>
      </w:rPr>
    </w:lvl>
  </w:abstractNum>
  <w:abstractNum w:abstractNumId="45" w15:restartNumberingAfterBreak="0">
    <w:nsid w:val="6D5221D4"/>
    <w:multiLevelType w:val="multilevel"/>
    <w:tmpl w:val="42B0ED9E"/>
    <w:lvl w:ilvl="0">
      <w:start w:val="1"/>
      <w:numFmt w:val="decimal"/>
      <w:lvlText w:val="%1"/>
      <w:lvlJc w:val="left"/>
      <w:pPr>
        <w:tabs>
          <w:tab w:val="num" w:pos="432"/>
        </w:tabs>
        <w:ind w:left="432" w:hanging="432"/>
      </w:pPr>
      <w:rPr>
        <w:rFonts w:ascii="Arial Bold" w:hAnsi="Arial Bold" w:hint="default"/>
        <w:b/>
        <w:i w:val="0"/>
        <w:color w:val="4E84C4"/>
        <w:sz w:val="40"/>
      </w:rPr>
    </w:lvl>
    <w:lvl w:ilvl="1">
      <w:start w:val="1"/>
      <w:numFmt w:val="decimal"/>
      <w:lvlText w:val="%1.%2"/>
      <w:lvlJc w:val="left"/>
      <w:pPr>
        <w:tabs>
          <w:tab w:val="num" w:pos="666"/>
        </w:tabs>
        <w:ind w:left="66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4"/>
      <w:lvlText w:val="%1.%2.%3.%4"/>
      <w:lvlJc w:val="left"/>
      <w:pPr>
        <w:tabs>
          <w:tab w:val="num" w:pos="864"/>
        </w:tabs>
        <w:ind w:left="864" w:hanging="864"/>
      </w:pPr>
      <w:rPr>
        <w:rFonts w:hint="default"/>
      </w:rPr>
    </w:lvl>
    <w:lvl w:ilvl="4">
      <w:start w:val="1"/>
      <w:numFmt w:val="decimal"/>
      <w:pStyle w:val="Head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15:restartNumberingAfterBreak="0">
    <w:nsid w:val="71A47F7E"/>
    <w:multiLevelType w:val="hybridMultilevel"/>
    <w:tmpl w:val="5A4450C4"/>
    <w:lvl w:ilvl="0" w:tplc="04090001">
      <w:start w:val="1"/>
      <w:numFmt w:val="bullet"/>
      <w:pStyle w:val="TableTextBullets"/>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47D2D84"/>
    <w:multiLevelType w:val="multilevel"/>
    <w:tmpl w:val="98F0A900"/>
    <w:lvl w:ilvl="0">
      <w:start w:val="1"/>
      <w:numFmt w:val="decimal"/>
      <w:lvlText w:val="%1.0"/>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Num-Heading-4"/>
      <w:lvlText w:val="%1.%2.%3.%4"/>
      <w:lvlJc w:val="left"/>
      <w:pPr>
        <w:tabs>
          <w:tab w:val="num" w:pos="864"/>
        </w:tabs>
        <w:ind w:left="864" w:hanging="864"/>
      </w:pPr>
    </w:lvl>
    <w:lvl w:ilvl="4">
      <w:start w:val="1"/>
      <w:numFmt w:val="decimal"/>
      <w:lvlText w:val="%1.%2.%3.%4.%5"/>
      <w:lvlJc w:val="left"/>
      <w:pPr>
        <w:tabs>
          <w:tab w:val="num" w:pos="1008"/>
        </w:tabs>
        <w:ind w:left="1008" w:hanging="1008"/>
      </w:pPr>
      <w:rPr>
        <w:b w:val="0"/>
        <w:sz w:val="24"/>
        <w:szCs w:val="24"/>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8" w15:restartNumberingAfterBreak="0">
    <w:nsid w:val="75A51184"/>
    <w:multiLevelType w:val="multilevel"/>
    <w:tmpl w:val="4050ACD6"/>
    <w:lvl w:ilvl="0">
      <w:start w:val="1"/>
      <w:numFmt w:val="decimal"/>
      <w:lvlText w:val="%1"/>
      <w:lvlJc w:val="left"/>
      <w:pPr>
        <w:ind w:left="450" w:hanging="450"/>
      </w:pPr>
      <w:rPr>
        <w:rFonts w:hint="default"/>
      </w:rPr>
    </w:lvl>
    <w:lvl w:ilvl="1">
      <w:start w:val="1"/>
      <w:numFmt w:val="decimal"/>
      <w:lvlText w:val="%1.%2"/>
      <w:lvlJc w:val="left"/>
      <w:pPr>
        <w:ind w:left="720" w:hanging="720"/>
      </w:pPr>
      <w:rPr>
        <w:rFonts w:asciiTheme="minorHAnsi" w:hAnsiTheme="minorHAnsi" w:hint="default"/>
        <w:sz w:val="36"/>
        <w:szCs w:val="36"/>
      </w:rPr>
    </w:lvl>
    <w:lvl w:ilvl="2">
      <w:start w:val="1"/>
      <w:numFmt w:val="decimal"/>
      <w:lvlText w:val="%1.%2.%3"/>
      <w:lvlJc w:val="left"/>
      <w:pPr>
        <w:ind w:left="3384" w:hanging="1080"/>
      </w:pPr>
      <w:rPr>
        <w:rFonts w:asciiTheme="minorHAnsi" w:hAnsiTheme="minorHAnsi" w:hint="default"/>
        <w:color w:val="548DD4" w:themeColor="text2" w:themeTint="99"/>
        <w:sz w:val="28"/>
        <w:szCs w:val="28"/>
      </w:rPr>
    </w:lvl>
    <w:lvl w:ilvl="3">
      <w:start w:val="1"/>
      <w:numFmt w:val="decimal"/>
      <w:lvlText w:val="%1.%2.%3.%4"/>
      <w:lvlJc w:val="left"/>
      <w:pPr>
        <w:ind w:left="1350" w:hanging="1080"/>
      </w:pPr>
      <w:rPr>
        <w:rFonts w:asciiTheme="minorHAnsi" w:hAnsiTheme="minorHAnsi" w:hint="default"/>
        <w:color w:val="548DD4" w:themeColor="text2" w:themeTint="99"/>
        <w:sz w:val="24"/>
        <w:szCs w:val="24"/>
      </w:rPr>
    </w:lvl>
    <w:lvl w:ilvl="4">
      <w:start w:val="1"/>
      <w:numFmt w:val="decimal"/>
      <w:lvlText w:val="%1.%2.%3.%4.%5"/>
      <w:lvlJc w:val="left"/>
      <w:pPr>
        <w:ind w:left="6048" w:hanging="1440"/>
      </w:pPr>
      <w:rPr>
        <w:rFonts w:hint="default"/>
      </w:rPr>
    </w:lvl>
    <w:lvl w:ilvl="5">
      <w:start w:val="1"/>
      <w:numFmt w:val="decimal"/>
      <w:lvlText w:val="%1.%2.%3.%4.%5.%6"/>
      <w:lvlJc w:val="left"/>
      <w:pPr>
        <w:ind w:left="7560" w:hanging="1800"/>
      </w:pPr>
      <w:rPr>
        <w:rFonts w:hint="default"/>
      </w:rPr>
    </w:lvl>
    <w:lvl w:ilvl="6">
      <w:start w:val="1"/>
      <w:numFmt w:val="decimal"/>
      <w:lvlText w:val="%1.%2.%3.%4.%5.%6.%7"/>
      <w:lvlJc w:val="left"/>
      <w:pPr>
        <w:ind w:left="9072" w:hanging="2160"/>
      </w:pPr>
      <w:rPr>
        <w:rFonts w:hint="default"/>
      </w:rPr>
    </w:lvl>
    <w:lvl w:ilvl="7">
      <w:start w:val="1"/>
      <w:numFmt w:val="decimal"/>
      <w:lvlText w:val="%1.%2.%3.%4.%5.%6.%7.%8"/>
      <w:lvlJc w:val="left"/>
      <w:pPr>
        <w:ind w:left="10224" w:hanging="2160"/>
      </w:pPr>
      <w:rPr>
        <w:rFonts w:hint="default"/>
      </w:rPr>
    </w:lvl>
    <w:lvl w:ilvl="8">
      <w:start w:val="1"/>
      <w:numFmt w:val="decimal"/>
      <w:lvlText w:val="%1.%2.%3.%4.%5.%6.%7.%8.%9"/>
      <w:lvlJc w:val="left"/>
      <w:pPr>
        <w:ind w:left="11736" w:hanging="2520"/>
      </w:pPr>
      <w:rPr>
        <w:rFonts w:hint="default"/>
      </w:rPr>
    </w:lvl>
  </w:abstractNum>
  <w:abstractNum w:abstractNumId="49" w15:restartNumberingAfterBreak="0">
    <w:nsid w:val="78DC5F91"/>
    <w:multiLevelType w:val="hybridMultilevel"/>
    <w:tmpl w:val="2C704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C9F233E"/>
    <w:multiLevelType w:val="hybridMultilevel"/>
    <w:tmpl w:val="7B24B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E6F45FB"/>
    <w:multiLevelType w:val="hybridMultilevel"/>
    <w:tmpl w:val="D8E8F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7"/>
  </w:num>
  <w:num w:numId="2">
    <w:abstractNumId w:val="23"/>
  </w:num>
  <w:num w:numId="3">
    <w:abstractNumId w:val="38"/>
  </w:num>
  <w:num w:numId="4">
    <w:abstractNumId w:val="22"/>
  </w:num>
  <w:num w:numId="5">
    <w:abstractNumId w:val="45"/>
  </w:num>
  <w:num w:numId="6">
    <w:abstractNumId w:val="44"/>
  </w:num>
  <w:num w:numId="7">
    <w:abstractNumId w:val="24"/>
  </w:num>
  <w:num w:numId="8">
    <w:abstractNumId w:val="34"/>
  </w:num>
  <w:num w:numId="9">
    <w:abstractNumId w:val="46"/>
  </w:num>
  <w:num w:numId="10">
    <w:abstractNumId w:val="1"/>
  </w:num>
  <w:num w:numId="11">
    <w:abstractNumId w:val="0"/>
  </w:num>
  <w:num w:numId="12">
    <w:abstractNumId w:val="3"/>
  </w:num>
  <w:num w:numId="13">
    <w:abstractNumId w:val="43"/>
  </w:num>
  <w:num w:numId="14">
    <w:abstractNumId w:val="21"/>
  </w:num>
  <w:num w:numId="15">
    <w:abstractNumId w:val="16"/>
  </w:num>
  <w:num w:numId="16">
    <w:abstractNumId w:val="35"/>
  </w:num>
  <w:num w:numId="17">
    <w:abstractNumId w:val="47"/>
  </w:num>
  <w:num w:numId="18">
    <w:abstractNumId w:val="42"/>
  </w:num>
  <w:num w:numId="19">
    <w:abstractNumId w:val="37"/>
  </w:num>
  <w:num w:numId="20">
    <w:abstractNumId w:val="2"/>
  </w:num>
  <w:num w:numId="21">
    <w:abstractNumId w:val="51"/>
  </w:num>
  <w:num w:numId="22">
    <w:abstractNumId w:val="41"/>
  </w:num>
  <w:num w:numId="23">
    <w:abstractNumId w:val="15"/>
  </w:num>
  <w:num w:numId="24">
    <w:abstractNumId w:val="31"/>
  </w:num>
  <w:num w:numId="25">
    <w:abstractNumId w:val="36"/>
  </w:num>
  <w:num w:numId="26">
    <w:abstractNumId w:val="48"/>
  </w:num>
  <w:num w:numId="27">
    <w:abstractNumId w:val="25"/>
  </w:num>
  <w:num w:numId="28">
    <w:abstractNumId w:val="33"/>
  </w:num>
  <w:num w:numId="29">
    <w:abstractNumId w:val="30"/>
  </w:num>
  <w:num w:numId="30">
    <w:abstractNumId w:val="20"/>
  </w:num>
  <w:num w:numId="31">
    <w:abstractNumId w:val="17"/>
  </w:num>
  <w:num w:numId="32">
    <w:abstractNumId w:val="49"/>
  </w:num>
  <w:num w:numId="33">
    <w:abstractNumId w:val="40"/>
  </w:num>
  <w:num w:numId="34">
    <w:abstractNumId w:val="19"/>
  </w:num>
  <w:num w:numId="35">
    <w:abstractNumId w:val="39"/>
  </w:num>
  <w:num w:numId="36">
    <w:abstractNumId w:val="18"/>
  </w:num>
  <w:num w:numId="37">
    <w:abstractNumId w:val="14"/>
  </w:num>
  <w:num w:numId="38">
    <w:abstractNumId w:val="50"/>
  </w:num>
  <w:num w:numId="39">
    <w:abstractNumId w:val="26"/>
  </w:num>
  <w:num w:numId="40">
    <w:abstractNumId w:val="29"/>
  </w:num>
  <w:num w:numId="41">
    <w:abstractNumId w:val="32"/>
  </w:num>
  <w:num w:numId="42">
    <w:abstractNumId w:val="28"/>
  </w:num>
  <w:num w:numId="43">
    <w:abstractNumId w:val="35"/>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7C5"/>
    <w:rsid w:val="00001EC2"/>
    <w:rsid w:val="000037D2"/>
    <w:rsid w:val="000101CD"/>
    <w:rsid w:val="0003023F"/>
    <w:rsid w:val="000561E1"/>
    <w:rsid w:val="000605FD"/>
    <w:rsid w:val="00062976"/>
    <w:rsid w:val="00063A00"/>
    <w:rsid w:val="00074044"/>
    <w:rsid w:val="00084497"/>
    <w:rsid w:val="000879FA"/>
    <w:rsid w:val="00091572"/>
    <w:rsid w:val="00093558"/>
    <w:rsid w:val="000A2836"/>
    <w:rsid w:val="000A6AC8"/>
    <w:rsid w:val="000B214E"/>
    <w:rsid w:val="000C1667"/>
    <w:rsid w:val="000D19A9"/>
    <w:rsid w:val="000D3C92"/>
    <w:rsid w:val="000D568A"/>
    <w:rsid w:val="000D58C1"/>
    <w:rsid w:val="00104555"/>
    <w:rsid w:val="001076DD"/>
    <w:rsid w:val="001225E5"/>
    <w:rsid w:val="00125E4F"/>
    <w:rsid w:val="00131899"/>
    <w:rsid w:val="001332E0"/>
    <w:rsid w:val="00134044"/>
    <w:rsid w:val="00136CC0"/>
    <w:rsid w:val="001411E9"/>
    <w:rsid w:val="00156B9C"/>
    <w:rsid w:val="001630A6"/>
    <w:rsid w:val="0017496D"/>
    <w:rsid w:val="00186E7C"/>
    <w:rsid w:val="00194F19"/>
    <w:rsid w:val="001C0B1F"/>
    <w:rsid w:val="001C2DAE"/>
    <w:rsid w:val="001D6419"/>
    <w:rsid w:val="001D76EF"/>
    <w:rsid w:val="001E1C5D"/>
    <w:rsid w:val="001F2A99"/>
    <w:rsid w:val="0020226F"/>
    <w:rsid w:val="00205573"/>
    <w:rsid w:val="00210E49"/>
    <w:rsid w:val="00213777"/>
    <w:rsid w:val="00230E67"/>
    <w:rsid w:val="0025440E"/>
    <w:rsid w:val="00255EBE"/>
    <w:rsid w:val="00257FA5"/>
    <w:rsid w:val="00262422"/>
    <w:rsid w:val="002726A5"/>
    <w:rsid w:val="00273E27"/>
    <w:rsid w:val="00274933"/>
    <w:rsid w:val="00275F2F"/>
    <w:rsid w:val="002801FC"/>
    <w:rsid w:val="00293695"/>
    <w:rsid w:val="002A480C"/>
    <w:rsid w:val="002B0236"/>
    <w:rsid w:val="002C07FB"/>
    <w:rsid w:val="002D4F3C"/>
    <w:rsid w:val="002E3B65"/>
    <w:rsid w:val="002F2419"/>
    <w:rsid w:val="002F245D"/>
    <w:rsid w:val="003051F2"/>
    <w:rsid w:val="003054CA"/>
    <w:rsid w:val="00310209"/>
    <w:rsid w:val="00324000"/>
    <w:rsid w:val="00351AD8"/>
    <w:rsid w:val="003634EB"/>
    <w:rsid w:val="00364A70"/>
    <w:rsid w:val="00366018"/>
    <w:rsid w:val="00370401"/>
    <w:rsid w:val="0037058F"/>
    <w:rsid w:val="00380D12"/>
    <w:rsid w:val="00383390"/>
    <w:rsid w:val="003A0908"/>
    <w:rsid w:val="003A7BB5"/>
    <w:rsid w:val="003B3BF5"/>
    <w:rsid w:val="003B6D9C"/>
    <w:rsid w:val="003C1267"/>
    <w:rsid w:val="003D153B"/>
    <w:rsid w:val="003E1AA5"/>
    <w:rsid w:val="003E7A8C"/>
    <w:rsid w:val="003F3CE8"/>
    <w:rsid w:val="00401AAC"/>
    <w:rsid w:val="004034BE"/>
    <w:rsid w:val="00403F95"/>
    <w:rsid w:val="00405371"/>
    <w:rsid w:val="0041003C"/>
    <w:rsid w:val="00410094"/>
    <w:rsid w:val="00413182"/>
    <w:rsid w:val="004131A7"/>
    <w:rsid w:val="00413B3C"/>
    <w:rsid w:val="00415307"/>
    <w:rsid w:val="004170BC"/>
    <w:rsid w:val="00427C25"/>
    <w:rsid w:val="004306D2"/>
    <w:rsid w:val="00433616"/>
    <w:rsid w:val="00437460"/>
    <w:rsid w:val="00442516"/>
    <w:rsid w:val="00447958"/>
    <w:rsid w:val="004546EC"/>
    <w:rsid w:val="00454AA4"/>
    <w:rsid w:val="00464ED5"/>
    <w:rsid w:val="004662C8"/>
    <w:rsid w:val="00474652"/>
    <w:rsid w:val="0048117A"/>
    <w:rsid w:val="00496994"/>
    <w:rsid w:val="004A1E3D"/>
    <w:rsid w:val="004A2B35"/>
    <w:rsid w:val="004B2F3B"/>
    <w:rsid w:val="004C2D8A"/>
    <w:rsid w:val="004D4757"/>
    <w:rsid w:val="004D7782"/>
    <w:rsid w:val="004E50F7"/>
    <w:rsid w:val="004F107E"/>
    <w:rsid w:val="004F760A"/>
    <w:rsid w:val="00500C22"/>
    <w:rsid w:val="00500CAB"/>
    <w:rsid w:val="0050252F"/>
    <w:rsid w:val="00510DAF"/>
    <w:rsid w:val="00516F97"/>
    <w:rsid w:val="005207BD"/>
    <w:rsid w:val="00520EC9"/>
    <w:rsid w:val="00523342"/>
    <w:rsid w:val="005241C8"/>
    <w:rsid w:val="00531B99"/>
    <w:rsid w:val="00553173"/>
    <w:rsid w:val="005614A5"/>
    <w:rsid w:val="00563418"/>
    <w:rsid w:val="00566070"/>
    <w:rsid w:val="005855F1"/>
    <w:rsid w:val="00585A35"/>
    <w:rsid w:val="005A04C1"/>
    <w:rsid w:val="005A3F21"/>
    <w:rsid w:val="005A4264"/>
    <w:rsid w:val="005A4951"/>
    <w:rsid w:val="005B77C5"/>
    <w:rsid w:val="005D0298"/>
    <w:rsid w:val="005D224B"/>
    <w:rsid w:val="005D3594"/>
    <w:rsid w:val="005E1A9F"/>
    <w:rsid w:val="005E64AC"/>
    <w:rsid w:val="00601067"/>
    <w:rsid w:val="0060394D"/>
    <w:rsid w:val="00605794"/>
    <w:rsid w:val="00607007"/>
    <w:rsid w:val="00616170"/>
    <w:rsid w:val="006209CF"/>
    <w:rsid w:val="006254EA"/>
    <w:rsid w:val="00631BE3"/>
    <w:rsid w:val="006344BF"/>
    <w:rsid w:val="00644A0D"/>
    <w:rsid w:val="00655B56"/>
    <w:rsid w:val="00664B52"/>
    <w:rsid w:val="006678A7"/>
    <w:rsid w:val="006756B4"/>
    <w:rsid w:val="00681E52"/>
    <w:rsid w:val="00683916"/>
    <w:rsid w:val="00683F93"/>
    <w:rsid w:val="0068525C"/>
    <w:rsid w:val="0069618F"/>
    <w:rsid w:val="006A13DA"/>
    <w:rsid w:val="006A2118"/>
    <w:rsid w:val="006C4F03"/>
    <w:rsid w:val="006C6213"/>
    <w:rsid w:val="006D302B"/>
    <w:rsid w:val="006D304A"/>
    <w:rsid w:val="006E122A"/>
    <w:rsid w:val="006F008E"/>
    <w:rsid w:val="006F7AA6"/>
    <w:rsid w:val="007272FC"/>
    <w:rsid w:val="0073566D"/>
    <w:rsid w:val="007420C5"/>
    <w:rsid w:val="00760998"/>
    <w:rsid w:val="00763517"/>
    <w:rsid w:val="0076386D"/>
    <w:rsid w:val="00776EEF"/>
    <w:rsid w:val="00780EC9"/>
    <w:rsid w:val="007842C1"/>
    <w:rsid w:val="007A3854"/>
    <w:rsid w:val="007B0300"/>
    <w:rsid w:val="007B391E"/>
    <w:rsid w:val="007B4FC9"/>
    <w:rsid w:val="007C2D29"/>
    <w:rsid w:val="007F2758"/>
    <w:rsid w:val="00803ACF"/>
    <w:rsid w:val="00807316"/>
    <w:rsid w:val="008100CE"/>
    <w:rsid w:val="0081059A"/>
    <w:rsid w:val="00811A84"/>
    <w:rsid w:val="00842E00"/>
    <w:rsid w:val="00846393"/>
    <w:rsid w:val="00846504"/>
    <w:rsid w:val="00851DB4"/>
    <w:rsid w:val="00856B64"/>
    <w:rsid w:val="008577DC"/>
    <w:rsid w:val="008601E3"/>
    <w:rsid w:val="00877243"/>
    <w:rsid w:val="00891638"/>
    <w:rsid w:val="008A0F91"/>
    <w:rsid w:val="008A279B"/>
    <w:rsid w:val="008A78E7"/>
    <w:rsid w:val="008B3F26"/>
    <w:rsid w:val="008C5038"/>
    <w:rsid w:val="008C791E"/>
    <w:rsid w:val="008D0A19"/>
    <w:rsid w:val="008D2EB8"/>
    <w:rsid w:val="008D3B5C"/>
    <w:rsid w:val="008E7A0C"/>
    <w:rsid w:val="0090058C"/>
    <w:rsid w:val="00906455"/>
    <w:rsid w:val="00906DE8"/>
    <w:rsid w:val="009071CB"/>
    <w:rsid w:val="00907247"/>
    <w:rsid w:val="00911603"/>
    <w:rsid w:val="00925F4B"/>
    <w:rsid w:val="00946335"/>
    <w:rsid w:val="00952D29"/>
    <w:rsid w:val="00962D2E"/>
    <w:rsid w:val="0096495A"/>
    <w:rsid w:val="00967F8D"/>
    <w:rsid w:val="00983220"/>
    <w:rsid w:val="009904F6"/>
    <w:rsid w:val="00994AA5"/>
    <w:rsid w:val="009A00AD"/>
    <w:rsid w:val="009B177E"/>
    <w:rsid w:val="009C0426"/>
    <w:rsid w:val="009C39A0"/>
    <w:rsid w:val="009C48DA"/>
    <w:rsid w:val="009C5E1B"/>
    <w:rsid w:val="009C5F27"/>
    <w:rsid w:val="009C70A6"/>
    <w:rsid w:val="009D5A13"/>
    <w:rsid w:val="009D7697"/>
    <w:rsid w:val="009E230F"/>
    <w:rsid w:val="009E407F"/>
    <w:rsid w:val="009E62B5"/>
    <w:rsid w:val="009E6F1C"/>
    <w:rsid w:val="00A01C6B"/>
    <w:rsid w:val="00A027C0"/>
    <w:rsid w:val="00A047F6"/>
    <w:rsid w:val="00A10797"/>
    <w:rsid w:val="00A10A01"/>
    <w:rsid w:val="00A11606"/>
    <w:rsid w:val="00A13E73"/>
    <w:rsid w:val="00A158B6"/>
    <w:rsid w:val="00A24D62"/>
    <w:rsid w:val="00A33EAD"/>
    <w:rsid w:val="00A352A5"/>
    <w:rsid w:val="00A354AE"/>
    <w:rsid w:val="00A35DDF"/>
    <w:rsid w:val="00A605D7"/>
    <w:rsid w:val="00A62D79"/>
    <w:rsid w:val="00A7189E"/>
    <w:rsid w:val="00A737D0"/>
    <w:rsid w:val="00A760EC"/>
    <w:rsid w:val="00A77ACE"/>
    <w:rsid w:val="00A821F0"/>
    <w:rsid w:val="00A91379"/>
    <w:rsid w:val="00A97436"/>
    <w:rsid w:val="00AA5456"/>
    <w:rsid w:val="00AC68EA"/>
    <w:rsid w:val="00AF1AE4"/>
    <w:rsid w:val="00B01A7C"/>
    <w:rsid w:val="00B14D34"/>
    <w:rsid w:val="00B17105"/>
    <w:rsid w:val="00B205E5"/>
    <w:rsid w:val="00B25732"/>
    <w:rsid w:val="00B34C9F"/>
    <w:rsid w:val="00B37286"/>
    <w:rsid w:val="00B422DA"/>
    <w:rsid w:val="00B47E06"/>
    <w:rsid w:val="00B55E34"/>
    <w:rsid w:val="00B70879"/>
    <w:rsid w:val="00B74972"/>
    <w:rsid w:val="00B823DE"/>
    <w:rsid w:val="00B9215E"/>
    <w:rsid w:val="00B95CBE"/>
    <w:rsid w:val="00BB13A5"/>
    <w:rsid w:val="00BB23BA"/>
    <w:rsid w:val="00BC4F4F"/>
    <w:rsid w:val="00BD3ACF"/>
    <w:rsid w:val="00BD571D"/>
    <w:rsid w:val="00BD7373"/>
    <w:rsid w:val="00BF0708"/>
    <w:rsid w:val="00C02582"/>
    <w:rsid w:val="00C21596"/>
    <w:rsid w:val="00C21DD2"/>
    <w:rsid w:val="00C24408"/>
    <w:rsid w:val="00C345CC"/>
    <w:rsid w:val="00C3567F"/>
    <w:rsid w:val="00C404C6"/>
    <w:rsid w:val="00C461A1"/>
    <w:rsid w:val="00C50A9A"/>
    <w:rsid w:val="00C521BE"/>
    <w:rsid w:val="00C542DF"/>
    <w:rsid w:val="00C61511"/>
    <w:rsid w:val="00C66574"/>
    <w:rsid w:val="00C8301E"/>
    <w:rsid w:val="00C9054C"/>
    <w:rsid w:val="00C97F1B"/>
    <w:rsid w:val="00CA01CD"/>
    <w:rsid w:val="00CA5D8D"/>
    <w:rsid w:val="00CB3717"/>
    <w:rsid w:val="00CC0FC8"/>
    <w:rsid w:val="00CF4584"/>
    <w:rsid w:val="00D063D5"/>
    <w:rsid w:val="00D11DC5"/>
    <w:rsid w:val="00D12699"/>
    <w:rsid w:val="00D21DD5"/>
    <w:rsid w:val="00D22E8F"/>
    <w:rsid w:val="00D314A6"/>
    <w:rsid w:val="00D40AAC"/>
    <w:rsid w:val="00D4542C"/>
    <w:rsid w:val="00D45517"/>
    <w:rsid w:val="00D575B6"/>
    <w:rsid w:val="00D61175"/>
    <w:rsid w:val="00D81C11"/>
    <w:rsid w:val="00D835AB"/>
    <w:rsid w:val="00D843E6"/>
    <w:rsid w:val="00D86862"/>
    <w:rsid w:val="00D87DD9"/>
    <w:rsid w:val="00D92D9E"/>
    <w:rsid w:val="00DA23B7"/>
    <w:rsid w:val="00DB42C6"/>
    <w:rsid w:val="00DC3EC9"/>
    <w:rsid w:val="00DD39DE"/>
    <w:rsid w:val="00DF421B"/>
    <w:rsid w:val="00E0163E"/>
    <w:rsid w:val="00E03342"/>
    <w:rsid w:val="00E03657"/>
    <w:rsid w:val="00E145B3"/>
    <w:rsid w:val="00E172DA"/>
    <w:rsid w:val="00E20293"/>
    <w:rsid w:val="00E271A5"/>
    <w:rsid w:val="00E32B04"/>
    <w:rsid w:val="00E32DD1"/>
    <w:rsid w:val="00E36EB4"/>
    <w:rsid w:val="00E41383"/>
    <w:rsid w:val="00E54468"/>
    <w:rsid w:val="00E66BD5"/>
    <w:rsid w:val="00E6755F"/>
    <w:rsid w:val="00E82C83"/>
    <w:rsid w:val="00E833E8"/>
    <w:rsid w:val="00E83766"/>
    <w:rsid w:val="00EA0559"/>
    <w:rsid w:val="00EA66B3"/>
    <w:rsid w:val="00EB5D18"/>
    <w:rsid w:val="00ED1DB8"/>
    <w:rsid w:val="00ED2F18"/>
    <w:rsid w:val="00EE5868"/>
    <w:rsid w:val="00EE6E8B"/>
    <w:rsid w:val="00EF0BD3"/>
    <w:rsid w:val="00F0636F"/>
    <w:rsid w:val="00F13017"/>
    <w:rsid w:val="00F178D1"/>
    <w:rsid w:val="00F20DB8"/>
    <w:rsid w:val="00F25602"/>
    <w:rsid w:val="00F25F4A"/>
    <w:rsid w:val="00F337BC"/>
    <w:rsid w:val="00F33DDE"/>
    <w:rsid w:val="00F34B0C"/>
    <w:rsid w:val="00F57ABF"/>
    <w:rsid w:val="00F60733"/>
    <w:rsid w:val="00F6383B"/>
    <w:rsid w:val="00F84B45"/>
    <w:rsid w:val="00F855C6"/>
    <w:rsid w:val="00F85DD2"/>
    <w:rsid w:val="00F860BA"/>
    <w:rsid w:val="00F90344"/>
    <w:rsid w:val="00F90744"/>
    <w:rsid w:val="00FA3143"/>
    <w:rsid w:val="00FA5DE3"/>
    <w:rsid w:val="00FC4D3C"/>
    <w:rsid w:val="00FD5D78"/>
    <w:rsid w:val="00FD7F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7681AD-045F-4973-B9D2-C615E0CBD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335"/>
    <w:pPr>
      <w:spacing w:after="0" w:line="240" w:lineRule="auto"/>
    </w:pPr>
    <w:rPr>
      <w:rFonts w:ascii="Myriad Pro" w:eastAsia="Times New Roman" w:hAnsi="Myriad Pro" w:cs="Times New Roman"/>
      <w:sz w:val="20"/>
      <w:szCs w:val="20"/>
      <w:lang w:val="en-GB"/>
    </w:rPr>
  </w:style>
  <w:style w:type="paragraph" w:styleId="Heading1">
    <w:name w:val="heading 1"/>
    <w:next w:val="BodytextTCS"/>
    <w:link w:val="Heading1Char"/>
    <w:qFormat/>
    <w:rsid w:val="00946335"/>
    <w:pPr>
      <w:keepNext/>
      <w:numPr>
        <w:numId w:val="16"/>
      </w:numPr>
      <w:pBdr>
        <w:bottom w:val="single" w:sz="12" w:space="1" w:color="999999"/>
      </w:pBdr>
      <w:spacing w:before="240" w:after="120" w:line="240" w:lineRule="auto"/>
      <w:outlineLvl w:val="0"/>
    </w:pPr>
    <w:rPr>
      <w:rFonts w:eastAsia="Times New Roman" w:cs="Times New Roman"/>
      <w:b/>
      <w:color w:val="4E84C4"/>
      <w:kern w:val="28"/>
      <w:sz w:val="36"/>
      <w:szCs w:val="36"/>
      <w:lang w:val="en-GB"/>
    </w:rPr>
  </w:style>
  <w:style w:type="paragraph" w:styleId="Heading2">
    <w:name w:val="heading 2"/>
    <w:basedOn w:val="Heading1"/>
    <w:next w:val="BodytextTCS"/>
    <w:link w:val="Heading2Char"/>
    <w:uiPriority w:val="9"/>
    <w:qFormat/>
    <w:rsid w:val="00946335"/>
    <w:pPr>
      <w:numPr>
        <w:ilvl w:val="1"/>
      </w:numPr>
      <w:pBdr>
        <w:bottom w:val="none" w:sz="0" w:space="0" w:color="auto"/>
      </w:pBdr>
      <w:outlineLvl w:val="1"/>
    </w:pPr>
    <w:rPr>
      <w:sz w:val="28"/>
      <w:szCs w:val="28"/>
    </w:rPr>
  </w:style>
  <w:style w:type="paragraph" w:styleId="Heading3">
    <w:name w:val="heading 3"/>
    <w:aliases w:val="Use Case Name,H3,3,Paragraph,Section 1.1.1,Sub2Para,Annotationen,h3,3heading,12 Heading 3,RFP Heading 3,Task,Tsk,Criterion,RFP H3 - Q,RFI H3 (Q),L3,dd heading 3,dh3,sub-sub,3 bullet,subhead,1.,Subhead B,Side Heading,Label,2nd Level Head,Map"/>
    <w:basedOn w:val="Heading2"/>
    <w:next w:val="Normal"/>
    <w:link w:val="Heading3Char"/>
    <w:uiPriority w:val="9"/>
    <w:qFormat/>
    <w:rsid w:val="00946335"/>
    <w:pPr>
      <w:numPr>
        <w:ilvl w:val="2"/>
      </w:numPr>
      <w:outlineLvl w:val="2"/>
    </w:pPr>
    <w:rPr>
      <w:sz w:val="24"/>
    </w:rPr>
  </w:style>
  <w:style w:type="paragraph" w:styleId="Heading4">
    <w:name w:val="heading 4"/>
    <w:basedOn w:val="Heading3"/>
    <w:next w:val="Normal"/>
    <w:link w:val="Heading4Char"/>
    <w:uiPriority w:val="9"/>
    <w:qFormat/>
    <w:rsid w:val="00946335"/>
    <w:pPr>
      <w:numPr>
        <w:ilvl w:val="3"/>
      </w:numPr>
      <w:jc w:val="both"/>
      <w:outlineLvl w:val="3"/>
    </w:pPr>
    <w:rPr>
      <w:sz w:val="22"/>
    </w:rPr>
  </w:style>
  <w:style w:type="paragraph" w:styleId="Heading5">
    <w:name w:val="heading 5"/>
    <w:basedOn w:val="Heading4"/>
    <w:next w:val="Normal"/>
    <w:link w:val="Heading5Char"/>
    <w:uiPriority w:val="9"/>
    <w:qFormat/>
    <w:rsid w:val="00946335"/>
    <w:pPr>
      <w:numPr>
        <w:ilvl w:val="4"/>
      </w:numPr>
      <w:outlineLvl w:val="4"/>
    </w:pPr>
    <w:rPr>
      <w:i/>
    </w:rPr>
  </w:style>
  <w:style w:type="paragraph" w:styleId="Heading6">
    <w:name w:val="heading 6"/>
    <w:basedOn w:val="Normal"/>
    <w:next w:val="Normal"/>
    <w:link w:val="Heading6Char"/>
    <w:uiPriority w:val="9"/>
    <w:qFormat/>
    <w:rsid w:val="00946335"/>
    <w:pPr>
      <w:keepNext/>
      <w:numPr>
        <w:ilvl w:val="5"/>
        <w:numId w:val="16"/>
      </w:numPr>
      <w:outlineLvl w:val="5"/>
    </w:pPr>
    <w:rPr>
      <w:sz w:val="24"/>
    </w:rPr>
  </w:style>
  <w:style w:type="paragraph" w:styleId="Heading7">
    <w:name w:val="heading 7"/>
    <w:basedOn w:val="Normal"/>
    <w:next w:val="Normal"/>
    <w:link w:val="Heading7Char"/>
    <w:uiPriority w:val="9"/>
    <w:qFormat/>
    <w:rsid w:val="00946335"/>
    <w:pPr>
      <w:keepNext/>
      <w:numPr>
        <w:ilvl w:val="6"/>
        <w:numId w:val="16"/>
      </w:numPr>
      <w:outlineLvl w:val="6"/>
    </w:pPr>
    <w:rPr>
      <w:sz w:val="24"/>
    </w:rPr>
  </w:style>
  <w:style w:type="paragraph" w:styleId="Heading8">
    <w:name w:val="heading 8"/>
    <w:basedOn w:val="Normal"/>
    <w:next w:val="Normal"/>
    <w:link w:val="Heading8Char"/>
    <w:uiPriority w:val="9"/>
    <w:qFormat/>
    <w:rsid w:val="00946335"/>
    <w:pPr>
      <w:keepNext/>
      <w:numPr>
        <w:ilvl w:val="7"/>
        <w:numId w:val="16"/>
      </w:numPr>
      <w:jc w:val="center"/>
      <w:outlineLvl w:val="7"/>
    </w:pPr>
    <w:rPr>
      <w:b/>
      <w:sz w:val="24"/>
    </w:rPr>
  </w:style>
  <w:style w:type="paragraph" w:styleId="Heading9">
    <w:name w:val="heading 9"/>
    <w:basedOn w:val="Normal"/>
    <w:next w:val="Normal"/>
    <w:link w:val="Heading9Char"/>
    <w:uiPriority w:val="9"/>
    <w:qFormat/>
    <w:rsid w:val="00946335"/>
    <w:pPr>
      <w:keepNext/>
      <w:numPr>
        <w:ilvl w:val="8"/>
        <w:numId w:val="16"/>
      </w:numPr>
      <w:pBdr>
        <w:top w:val="single" w:sz="4" w:space="1" w:color="auto"/>
        <w:left w:val="single" w:sz="4" w:space="4" w:color="auto"/>
        <w:bottom w:val="single" w:sz="4" w:space="1" w:color="auto"/>
        <w:right w:val="single" w:sz="4" w:space="4" w:color="auto"/>
      </w:pBdr>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46335"/>
    <w:rPr>
      <w:rFonts w:eastAsia="Times New Roman" w:cs="Times New Roman"/>
      <w:b/>
      <w:color w:val="4E84C4"/>
      <w:kern w:val="28"/>
      <w:sz w:val="36"/>
      <w:szCs w:val="36"/>
      <w:lang w:val="en-GB"/>
    </w:rPr>
  </w:style>
  <w:style w:type="character" w:customStyle="1" w:styleId="Heading2Char">
    <w:name w:val="Heading 2 Char"/>
    <w:basedOn w:val="DefaultParagraphFont"/>
    <w:link w:val="Heading2"/>
    <w:uiPriority w:val="9"/>
    <w:rsid w:val="00946335"/>
    <w:rPr>
      <w:rFonts w:eastAsia="Times New Roman" w:cs="Times New Roman"/>
      <w:b/>
      <w:color w:val="4E84C4"/>
      <w:kern w:val="28"/>
      <w:sz w:val="28"/>
      <w:szCs w:val="28"/>
      <w:lang w:val="en-GB"/>
    </w:rPr>
  </w:style>
  <w:style w:type="character" w:customStyle="1" w:styleId="Heading3Char">
    <w:name w:val="Heading 3 Char"/>
    <w:aliases w:val="Use Case Name Char,H3 Char,3 Char,Paragraph Char,Section 1.1.1 Char,Sub2Para Char,Annotationen Char,h3 Char,3heading Char,12 Heading 3 Char,RFP Heading 3 Char,Task Char,Tsk Char,Criterion Char,RFP H3 - Q Char,RFI H3 (Q) Char,L3 Char"/>
    <w:basedOn w:val="DefaultParagraphFont"/>
    <w:link w:val="Heading3"/>
    <w:uiPriority w:val="9"/>
    <w:rsid w:val="00946335"/>
    <w:rPr>
      <w:rFonts w:eastAsia="Times New Roman" w:cs="Times New Roman"/>
      <w:b/>
      <w:color w:val="4E84C4"/>
      <w:kern w:val="28"/>
      <w:sz w:val="24"/>
      <w:szCs w:val="28"/>
      <w:lang w:val="en-GB"/>
    </w:rPr>
  </w:style>
  <w:style w:type="character" w:customStyle="1" w:styleId="Heading4Char">
    <w:name w:val="Heading 4 Char"/>
    <w:basedOn w:val="DefaultParagraphFont"/>
    <w:link w:val="Heading4"/>
    <w:uiPriority w:val="9"/>
    <w:rsid w:val="00946335"/>
    <w:rPr>
      <w:rFonts w:eastAsia="Times New Roman" w:cs="Times New Roman"/>
      <w:b/>
      <w:color w:val="4E84C4"/>
      <w:kern w:val="28"/>
      <w:szCs w:val="28"/>
      <w:lang w:val="en-GB"/>
    </w:rPr>
  </w:style>
  <w:style w:type="character" w:customStyle="1" w:styleId="Heading5Char">
    <w:name w:val="Heading 5 Char"/>
    <w:basedOn w:val="DefaultParagraphFont"/>
    <w:link w:val="Heading5"/>
    <w:uiPriority w:val="9"/>
    <w:rsid w:val="00946335"/>
    <w:rPr>
      <w:rFonts w:eastAsia="Times New Roman" w:cs="Times New Roman"/>
      <w:b/>
      <w:i/>
      <w:color w:val="4E84C4"/>
      <w:kern w:val="28"/>
      <w:szCs w:val="28"/>
      <w:lang w:val="en-GB"/>
    </w:rPr>
  </w:style>
  <w:style w:type="character" w:customStyle="1" w:styleId="Heading6Char">
    <w:name w:val="Heading 6 Char"/>
    <w:basedOn w:val="DefaultParagraphFont"/>
    <w:link w:val="Heading6"/>
    <w:uiPriority w:val="9"/>
    <w:rsid w:val="00946335"/>
    <w:rPr>
      <w:rFonts w:ascii="Myriad Pro" w:eastAsia="Times New Roman" w:hAnsi="Myriad Pro" w:cs="Times New Roman"/>
      <w:sz w:val="24"/>
      <w:szCs w:val="20"/>
      <w:lang w:val="en-GB"/>
    </w:rPr>
  </w:style>
  <w:style w:type="character" w:customStyle="1" w:styleId="Heading7Char">
    <w:name w:val="Heading 7 Char"/>
    <w:basedOn w:val="DefaultParagraphFont"/>
    <w:link w:val="Heading7"/>
    <w:uiPriority w:val="9"/>
    <w:rsid w:val="00946335"/>
    <w:rPr>
      <w:rFonts w:ascii="Myriad Pro" w:eastAsia="Times New Roman" w:hAnsi="Myriad Pro" w:cs="Times New Roman"/>
      <w:sz w:val="24"/>
      <w:szCs w:val="20"/>
      <w:lang w:val="en-GB"/>
    </w:rPr>
  </w:style>
  <w:style w:type="character" w:customStyle="1" w:styleId="Heading8Char">
    <w:name w:val="Heading 8 Char"/>
    <w:basedOn w:val="DefaultParagraphFont"/>
    <w:link w:val="Heading8"/>
    <w:uiPriority w:val="9"/>
    <w:rsid w:val="00946335"/>
    <w:rPr>
      <w:rFonts w:ascii="Myriad Pro" w:eastAsia="Times New Roman" w:hAnsi="Myriad Pro" w:cs="Times New Roman"/>
      <w:b/>
      <w:sz w:val="24"/>
      <w:szCs w:val="20"/>
      <w:lang w:val="en-GB"/>
    </w:rPr>
  </w:style>
  <w:style w:type="character" w:customStyle="1" w:styleId="Heading9Char">
    <w:name w:val="Heading 9 Char"/>
    <w:basedOn w:val="DefaultParagraphFont"/>
    <w:link w:val="Heading9"/>
    <w:uiPriority w:val="9"/>
    <w:rsid w:val="00946335"/>
    <w:rPr>
      <w:rFonts w:ascii="Myriad Pro" w:eastAsia="Times New Roman" w:hAnsi="Myriad Pro" w:cs="Times New Roman"/>
      <w:b/>
      <w:sz w:val="20"/>
      <w:szCs w:val="20"/>
      <w:lang w:val="en-GB"/>
    </w:rPr>
  </w:style>
  <w:style w:type="character" w:styleId="Hyperlink">
    <w:name w:val="Hyperlink"/>
    <w:basedOn w:val="DefaultParagraphFont"/>
    <w:uiPriority w:val="99"/>
    <w:rsid w:val="00946335"/>
    <w:rPr>
      <w:color w:val="0000FF"/>
      <w:u w:val="single"/>
    </w:rPr>
  </w:style>
  <w:style w:type="paragraph" w:customStyle="1" w:styleId="BodytextTCS">
    <w:name w:val="Body text TCS"/>
    <w:link w:val="BodytextTCSChar1"/>
    <w:qFormat/>
    <w:rsid w:val="00946335"/>
    <w:pPr>
      <w:keepLines/>
      <w:spacing w:before="40" w:after="120" w:line="280" w:lineRule="atLeast"/>
    </w:pPr>
    <w:rPr>
      <w:rFonts w:ascii="Myriad Pro" w:eastAsia="Times New Roman" w:hAnsi="Myriad Pro" w:cs="Times New Roman"/>
      <w:noProof/>
      <w:sz w:val="20"/>
      <w:szCs w:val="20"/>
      <w:lang w:val="en-GB"/>
    </w:rPr>
  </w:style>
  <w:style w:type="character" w:customStyle="1" w:styleId="BodytextTCSChar">
    <w:name w:val="Body text TCS Char"/>
    <w:basedOn w:val="DefaultParagraphFont"/>
    <w:rsid w:val="00946335"/>
    <w:rPr>
      <w:rFonts w:ascii="Arial" w:hAnsi="Arial"/>
      <w:noProof/>
      <w:lang w:val="en-GB" w:eastAsia="en-US" w:bidi="ar-SA"/>
    </w:rPr>
  </w:style>
  <w:style w:type="paragraph" w:styleId="TOC1">
    <w:name w:val="toc 1"/>
    <w:basedOn w:val="Normal"/>
    <w:next w:val="Normal"/>
    <w:uiPriority w:val="39"/>
    <w:rsid w:val="00946335"/>
    <w:pPr>
      <w:spacing w:before="360" w:after="120"/>
    </w:pPr>
    <w:rPr>
      <w:b/>
      <w:bCs/>
      <w:color w:val="4E84C4"/>
      <w:sz w:val="24"/>
      <w:szCs w:val="24"/>
    </w:rPr>
  </w:style>
  <w:style w:type="paragraph" w:styleId="TOC2">
    <w:name w:val="toc 2"/>
    <w:basedOn w:val="Normal"/>
    <w:next w:val="Normal"/>
    <w:uiPriority w:val="39"/>
    <w:rsid w:val="00946335"/>
    <w:pPr>
      <w:spacing w:after="120"/>
      <w:ind w:left="216"/>
    </w:pPr>
    <w:rPr>
      <w:szCs w:val="24"/>
    </w:rPr>
  </w:style>
  <w:style w:type="paragraph" w:styleId="TOC3">
    <w:name w:val="toc 3"/>
    <w:basedOn w:val="Normal"/>
    <w:next w:val="Normal"/>
    <w:uiPriority w:val="39"/>
    <w:rsid w:val="00946335"/>
    <w:pPr>
      <w:spacing w:after="100" w:afterAutospacing="1"/>
      <w:ind w:left="446"/>
    </w:pPr>
    <w:rPr>
      <w:iCs/>
      <w:sz w:val="18"/>
      <w:szCs w:val="24"/>
    </w:rPr>
  </w:style>
  <w:style w:type="paragraph" w:styleId="TOC4">
    <w:name w:val="toc 4"/>
    <w:basedOn w:val="Normal"/>
    <w:next w:val="Normal"/>
    <w:uiPriority w:val="39"/>
    <w:rsid w:val="00946335"/>
    <w:pPr>
      <w:ind w:left="660"/>
    </w:pPr>
    <w:rPr>
      <w:szCs w:val="21"/>
    </w:rPr>
  </w:style>
  <w:style w:type="paragraph" w:styleId="TOC5">
    <w:name w:val="toc 5"/>
    <w:basedOn w:val="Normal"/>
    <w:next w:val="Normal"/>
    <w:uiPriority w:val="39"/>
    <w:rsid w:val="00946335"/>
    <w:pPr>
      <w:ind w:left="880"/>
    </w:pPr>
    <w:rPr>
      <w:szCs w:val="21"/>
    </w:rPr>
  </w:style>
  <w:style w:type="paragraph" w:styleId="TOC6">
    <w:name w:val="toc 6"/>
    <w:basedOn w:val="Normal"/>
    <w:next w:val="Normal"/>
    <w:uiPriority w:val="39"/>
    <w:rsid w:val="00946335"/>
    <w:pPr>
      <w:ind w:left="1100"/>
    </w:pPr>
    <w:rPr>
      <w:szCs w:val="21"/>
    </w:rPr>
  </w:style>
  <w:style w:type="paragraph" w:styleId="TOC7">
    <w:name w:val="toc 7"/>
    <w:basedOn w:val="Normal"/>
    <w:next w:val="Normal"/>
    <w:uiPriority w:val="39"/>
    <w:rsid w:val="00946335"/>
    <w:pPr>
      <w:ind w:left="1320"/>
    </w:pPr>
    <w:rPr>
      <w:szCs w:val="21"/>
    </w:rPr>
  </w:style>
  <w:style w:type="paragraph" w:styleId="TOC8">
    <w:name w:val="toc 8"/>
    <w:basedOn w:val="Normal"/>
    <w:next w:val="Normal"/>
    <w:uiPriority w:val="39"/>
    <w:rsid w:val="00946335"/>
    <w:pPr>
      <w:ind w:left="1540"/>
    </w:pPr>
    <w:rPr>
      <w:szCs w:val="21"/>
    </w:rPr>
  </w:style>
  <w:style w:type="paragraph" w:styleId="TOC9">
    <w:name w:val="toc 9"/>
    <w:basedOn w:val="Normal"/>
    <w:next w:val="Normal"/>
    <w:uiPriority w:val="39"/>
    <w:rsid w:val="00946335"/>
    <w:pPr>
      <w:ind w:left="1760"/>
    </w:pPr>
    <w:rPr>
      <w:szCs w:val="21"/>
    </w:rPr>
  </w:style>
  <w:style w:type="paragraph" w:styleId="DocumentMap">
    <w:name w:val="Document Map"/>
    <w:basedOn w:val="Normal"/>
    <w:link w:val="DocumentMapChar"/>
    <w:semiHidden/>
    <w:rsid w:val="00946335"/>
    <w:pPr>
      <w:shd w:val="clear" w:color="auto" w:fill="000080"/>
    </w:pPr>
    <w:rPr>
      <w:rFonts w:ascii="Tahoma" w:hAnsi="Tahoma"/>
    </w:rPr>
  </w:style>
  <w:style w:type="character" w:customStyle="1" w:styleId="DocumentMapChar">
    <w:name w:val="Document Map Char"/>
    <w:basedOn w:val="DefaultParagraphFont"/>
    <w:link w:val="DocumentMap"/>
    <w:semiHidden/>
    <w:rsid w:val="00946335"/>
    <w:rPr>
      <w:rFonts w:ascii="Tahoma" w:eastAsia="Times New Roman" w:hAnsi="Tahoma" w:cs="Times New Roman"/>
      <w:sz w:val="20"/>
      <w:szCs w:val="20"/>
      <w:shd w:val="clear" w:color="auto" w:fill="000080"/>
      <w:lang w:val="en-GB"/>
    </w:rPr>
  </w:style>
  <w:style w:type="paragraph" w:customStyle="1" w:styleId="Title1">
    <w:name w:val="Title 1"/>
    <w:basedOn w:val="Normal"/>
    <w:link w:val="Title1Char"/>
    <w:rsid w:val="00946335"/>
    <w:pPr>
      <w:tabs>
        <w:tab w:val="left" w:pos="1950"/>
        <w:tab w:val="left" w:pos="7140"/>
      </w:tabs>
      <w:spacing w:before="240" w:after="120"/>
    </w:pPr>
    <w:rPr>
      <w:b/>
      <w:color w:val="4E84C4"/>
      <w:sz w:val="36"/>
    </w:rPr>
  </w:style>
  <w:style w:type="paragraph" w:customStyle="1" w:styleId="Title2">
    <w:name w:val="Title 2"/>
    <w:basedOn w:val="Title1"/>
    <w:link w:val="Title2Char"/>
    <w:rsid w:val="00946335"/>
    <w:rPr>
      <w:sz w:val="28"/>
    </w:rPr>
  </w:style>
  <w:style w:type="character" w:customStyle="1" w:styleId="Title1Char">
    <w:name w:val="Title 1 Char"/>
    <w:basedOn w:val="DefaultParagraphFont"/>
    <w:link w:val="Title1"/>
    <w:rsid w:val="00946335"/>
    <w:rPr>
      <w:rFonts w:ascii="Myriad Pro" w:eastAsia="Times New Roman" w:hAnsi="Myriad Pro" w:cs="Times New Roman"/>
      <w:b/>
      <w:color w:val="4E84C4"/>
      <w:sz w:val="36"/>
      <w:szCs w:val="20"/>
      <w:lang w:val="en-GB"/>
    </w:rPr>
  </w:style>
  <w:style w:type="paragraph" w:customStyle="1" w:styleId="Numberedlist2">
    <w:name w:val="Numbered list 2"/>
    <w:rsid w:val="00946335"/>
    <w:pPr>
      <w:numPr>
        <w:numId w:val="3"/>
      </w:numPr>
      <w:tabs>
        <w:tab w:val="left" w:pos="357"/>
        <w:tab w:val="left" w:pos="600"/>
      </w:tabs>
      <w:spacing w:after="60" w:line="240" w:lineRule="auto"/>
    </w:pPr>
    <w:rPr>
      <w:rFonts w:ascii="Myriad Pro" w:eastAsia="Times New Roman" w:hAnsi="Myriad Pro" w:cs="Times New Roman"/>
      <w:sz w:val="20"/>
      <w:szCs w:val="20"/>
    </w:rPr>
  </w:style>
  <w:style w:type="character" w:customStyle="1" w:styleId="Title2Char">
    <w:name w:val="Title 2 Char"/>
    <w:basedOn w:val="Title1Char"/>
    <w:link w:val="Title2"/>
    <w:rsid w:val="00946335"/>
    <w:rPr>
      <w:rFonts w:ascii="Myriad Pro" w:eastAsia="Times New Roman" w:hAnsi="Myriad Pro" w:cs="Times New Roman"/>
      <w:b/>
      <w:color w:val="4E84C4"/>
      <w:sz w:val="28"/>
      <w:szCs w:val="20"/>
      <w:lang w:val="en-GB"/>
    </w:rPr>
  </w:style>
  <w:style w:type="paragraph" w:customStyle="1" w:styleId="FrontMatter1">
    <w:name w:val="Front Matter 1"/>
    <w:basedOn w:val="Normal"/>
    <w:rsid w:val="00946335"/>
    <w:pPr>
      <w:pBdr>
        <w:bottom w:val="single" w:sz="12" w:space="1" w:color="999999"/>
      </w:pBdr>
      <w:spacing w:before="240" w:after="120"/>
    </w:pPr>
    <w:rPr>
      <w:b/>
      <w:color w:val="4E84C4"/>
      <w:sz w:val="36"/>
    </w:rPr>
  </w:style>
  <w:style w:type="paragraph" w:customStyle="1" w:styleId="FrontMatter2">
    <w:name w:val="Front Matter 2"/>
    <w:basedOn w:val="Normal"/>
    <w:rsid w:val="00946335"/>
    <w:pPr>
      <w:spacing w:before="240" w:after="120"/>
    </w:pPr>
    <w:rPr>
      <w:b/>
      <w:color w:val="4E84C4"/>
      <w:sz w:val="28"/>
    </w:rPr>
  </w:style>
  <w:style w:type="paragraph" w:customStyle="1" w:styleId="Image">
    <w:name w:val="Image"/>
    <w:next w:val="Caption"/>
    <w:rsid w:val="00946335"/>
    <w:pPr>
      <w:spacing w:before="60" w:after="60" w:line="240" w:lineRule="auto"/>
    </w:pPr>
    <w:rPr>
      <w:rFonts w:ascii="Myriad Pro" w:eastAsia="Times New Roman" w:hAnsi="Myriad Pro" w:cs="Times New Roman"/>
      <w:sz w:val="20"/>
      <w:szCs w:val="20"/>
      <w:lang w:val="en-GB"/>
    </w:rPr>
  </w:style>
  <w:style w:type="character" w:customStyle="1" w:styleId="TabletextChar">
    <w:name w:val="Table text Char"/>
    <w:basedOn w:val="DefaultParagraphFont"/>
    <w:rsid w:val="00946335"/>
    <w:rPr>
      <w:rFonts w:ascii="Arial" w:hAnsi="Arial"/>
      <w:lang w:val="en-US" w:eastAsia="en-US" w:bidi="ar-SA"/>
    </w:rPr>
  </w:style>
  <w:style w:type="paragraph" w:customStyle="1" w:styleId="Appheading4">
    <w:name w:val="Appheading4"/>
    <w:basedOn w:val="BodytextTCS"/>
    <w:rsid w:val="00946335"/>
    <w:pPr>
      <w:numPr>
        <w:ilvl w:val="3"/>
        <w:numId w:val="6"/>
      </w:numPr>
      <w:spacing w:before="240"/>
    </w:pPr>
    <w:rPr>
      <w:b/>
      <w:color w:val="4E84C4"/>
      <w:sz w:val="22"/>
    </w:rPr>
  </w:style>
  <w:style w:type="paragraph" w:customStyle="1" w:styleId="FrontMatter3">
    <w:name w:val="Front Matter 3"/>
    <w:basedOn w:val="Normal"/>
    <w:rsid w:val="00946335"/>
    <w:pPr>
      <w:tabs>
        <w:tab w:val="left" w:pos="1950"/>
        <w:tab w:val="left" w:pos="7140"/>
      </w:tabs>
      <w:spacing w:before="240" w:after="120"/>
      <w:jc w:val="center"/>
    </w:pPr>
    <w:rPr>
      <w:b/>
      <w:color w:val="4E84C4"/>
      <w:sz w:val="24"/>
    </w:rPr>
  </w:style>
  <w:style w:type="paragraph" w:styleId="Caption">
    <w:name w:val="caption"/>
    <w:next w:val="BodytextTCS"/>
    <w:link w:val="CaptionChar"/>
    <w:qFormat/>
    <w:rsid w:val="00946335"/>
    <w:pPr>
      <w:spacing w:before="120" w:after="120" w:line="240" w:lineRule="auto"/>
      <w:jc w:val="center"/>
    </w:pPr>
    <w:rPr>
      <w:rFonts w:ascii="Myriad Pro" w:eastAsia="Times New Roman" w:hAnsi="Myriad Pro" w:cs="Times New Roman"/>
      <w:b/>
      <w:bCs/>
      <w:noProof/>
      <w:sz w:val="20"/>
      <w:szCs w:val="20"/>
    </w:rPr>
  </w:style>
  <w:style w:type="paragraph" w:customStyle="1" w:styleId="Notes">
    <w:name w:val="Notes"/>
    <w:basedOn w:val="Normal"/>
    <w:rsid w:val="00946335"/>
    <w:pPr>
      <w:shd w:val="pct20" w:color="auto" w:fill="auto"/>
      <w:tabs>
        <w:tab w:val="left" w:pos="720"/>
      </w:tabs>
      <w:spacing w:after="60"/>
    </w:pPr>
    <w:rPr>
      <w:rFonts w:cs="Arial"/>
      <w:bCs/>
      <w:color w:val="000000"/>
      <w:sz w:val="18"/>
    </w:rPr>
  </w:style>
  <w:style w:type="paragraph" w:customStyle="1" w:styleId="Appheading2">
    <w:name w:val="Appheading 2"/>
    <w:basedOn w:val="Appheading1"/>
    <w:rsid w:val="00946335"/>
    <w:pPr>
      <w:keepNext/>
      <w:numPr>
        <w:ilvl w:val="1"/>
      </w:numPr>
      <w:pBdr>
        <w:bottom w:val="none" w:sz="0" w:space="0" w:color="auto"/>
      </w:pBdr>
    </w:pPr>
    <w:rPr>
      <w:sz w:val="28"/>
      <w:szCs w:val="28"/>
    </w:rPr>
  </w:style>
  <w:style w:type="paragraph" w:customStyle="1" w:styleId="Numberedlist1">
    <w:name w:val="Numbered list 1"/>
    <w:rsid w:val="00946335"/>
    <w:pPr>
      <w:numPr>
        <w:numId w:val="13"/>
      </w:numPr>
      <w:spacing w:after="60" w:line="240" w:lineRule="auto"/>
    </w:pPr>
    <w:rPr>
      <w:rFonts w:ascii="Myriad Pro" w:eastAsia="Times New Roman" w:hAnsi="Myriad Pro" w:cs="Times New Roman"/>
      <w:noProof/>
      <w:sz w:val="20"/>
      <w:szCs w:val="20"/>
    </w:rPr>
  </w:style>
  <w:style w:type="paragraph" w:styleId="TableofFigures">
    <w:name w:val="table of figures"/>
    <w:next w:val="Normal"/>
    <w:uiPriority w:val="99"/>
    <w:rsid w:val="00946335"/>
    <w:pPr>
      <w:spacing w:after="0" w:line="240" w:lineRule="auto"/>
      <w:ind w:left="440" w:hanging="440"/>
    </w:pPr>
    <w:rPr>
      <w:rFonts w:ascii="Myriad Pro" w:eastAsia="Times New Roman" w:hAnsi="Myriad Pro" w:cs="Times New Roman"/>
      <w:sz w:val="20"/>
      <w:szCs w:val="24"/>
      <w:lang w:val="en-GB"/>
    </w:rPr>
  </w:style>
  <w:style w:type="character" w:styleId="FollowedHyperlink">
    <w:name w:val="FollowedHyperlink"/>
    <w:basedOn w:val="DefaultParagraphFont"/>
    <w:rsid w:val="00946335"/>
    <w:rPr>
      <w:color w:val="800080"/>
      <w:u w:val="single"/>
    </w:rPr>
  </w:style>
  <w:style w:type="paragraph" w:customStyle="1" w:styleId="Bulletedlist1">
    <w:name w:val="Bulleted list 1"/>
    <w:qFormat/>
    <w:rsid w:val="00946335"/>
    <w:pPr>
      <w:numPr>
        <w:numId w:val="1"/>
      </w:numPr>
      <w:spacing w:after="60" w:line="240" w:lineRule="auto"/>
    </w:pPr>
    <w:rPr>
      <w:rFonts w:ascii="Myriad Pro" w:eastAsia="Times New Roman" w:hAnsi="Myriad Pro" w:cs="Times New Roman"/>
      <w:noProof/>
      <w:sz w:val="20"/>
      <w:szCs w:val="20"/>
    </w:rPr>
  </w:style>
  <w:style w:type="paragraph" w:customStyle="1" w:styleId="Keys">
    <w:name w:val="Keys"/>
    <w:rsid w:val="00946335"/>
    <w:pPr>
      <w:spacing w:after="0" w:line="240" w:lineRule="auto"/>
    </w:pPr>
    <w:rPr>
      <w:rFonts w:ascii="Arial" w:eastAsia="Times New Roman" w:hAnsi="Arial" w:cs="Times New Roman"/>
      <w:smallCaps/>
      <w:sz w:val="20"/>
      <w:szCs w:val="20"/>
      <w:lang w:val="en-GB"/>
    </w:rPr>
  </w:style>
  <w:style w:type="paragraph" w:customStyle="1" w:styleId="Bulletedlist2">
    <w:name w:val="Bulleted list 2"/>
    <w:rsid w:val="00946335"/>
    <w:pPr>
      <w:numPr>
        <w:numId w:val="2"/>
      </w:numPr>
      <w:spacing w:after="60" w:line="240" w:lineRule="auto"/>
    </w:pPr>
    <w:rPr>
      <w:rFonts w:ascii="Myriad Pro" w:eastAsia="Times New Roman" w:hAnsi="Myriad Pro" w:cs="Times New Roman"/>
      <w:sz w:val="20"/>
      <w:szCs w:val="20"/>
    </w:rPr>
  </w:style>
  <w:style w:type="character" w:customStyle="1" w:styleId="Filename">
    <w:name w:val="Filename"/>
    <w:basedOn w:val="DefaultParagraphFont"/>
    <w:rsid w:val="00946335"/>
    <w:rPr>
      <w:rFonts w:ascii="Myriad Pro" w:hAnsi="Myriad Pro"/>
      <w:i/>
      <w:sz w:val="20"/>
    </w:rPr>
  </w:style>
  <w:style w:type="paragraph" w:styleId="BalloonText">
    <w:name w:val="Balloon Text"/>
    <w:basedOn w:val="Normal"/>
    <w:link w:val="BalloonTextChar"/>
    <w:uiPriority w:val="99"/>
    <w:semiHidden/>
    <w:rsid w:val="00946335"/>
    <w:rPr>
      <w:rFonts w:ascii="Tahoma" w:hAnsi="Tahoma" w:cs="Tahoma"/>
      <w:sz w:val="16"/>
      <w:szCs w:val="16"/>
    </w:rPr>
  </w:style>
  <w:style w:type="character" w:customStyle="1" w:styleId="BalloonTextChar">
    <w:name w:val="Balloon Text Char"/>
    <w:basedOn w:val="DefaultParagraphFont"/>
    <w:link w:val="BalloonText"/>
    <w:uiPriority w:val="99"/>
    <w:semiHidden/>
    <w:rsid w:val="00946335"/>
    <w:rPr>
      <w:rFonts w:ascii="Tahoma" w:eastAsia="Times New Roman" w:hAnsi="Tahoma" w:cs="Tahoma"/>
      <w:sz w:val="16"/>
      <w:szCs w:val="16"/>
      <w:lang w:val="en-GB"/>
    </w:rPr>
  </w:style>
  <w:style w:type="paragraph" w:customStyle="1" w:styleId="GuidelineText">
    <w:name w:val="Guideline Text"/>
    <w:basedOn w:val="BodytextTCS"/>
    <w:next w:val="BodytextTCS"/>
    <w:link w:val="GuidelineTextChar1"/>
    <w:rsid w:val="00946335"/>
    <w:rPr>
      <w:i/>
      <w:color w:val="008000"/>
    </w:rPr>
  </w:style>
  <w:style w:type="character" w:customStyle="1" w:styleId="GuidelineTextChar">
    <w:name w:val="Guideline Text Char"/>
    <w:basedOn w:val="BodytextTCSChar"/>
    <w:rsid w:val="00946335"/>
    <w:rPr>
      <w:rFonts w:ascii="Arial" w:hAnsi="Arial"/>
      <w:i/>
      <w:noProof/>
      <w:color w:val="008000"/>
      <w:szCs w:val="22"/>
      <w:lang w:val="en-GB" w:eastAsia="en-US" w:bidi="ar-SA"/>
    </w:rPr>
  </w:style>
  <w:style w:type="character" w:styleId="CommentReference">
    <w:name w:val="annotation reference"/>
    <w:basedOn w:val="DefaultParagraphFont"/>
    <w:uiPriority w:val="99"/>
    <w:rsid w:val="00946335"/>
    <w:rPr>
      <w:sz w:val="16"/>
      <w:szCs w:val="16"/>
    </w:rPr>
  </w:style>
  <w:style w:type="paragraph" w:styleId="CommentText">
    <w:name w:val="annotation text"/>
    <w:basedOn w:val="Normal"/>
    <w:link w:val="CommentTextChar"/>
    <w:uiPriority w:val="99"/>
    <w:rsid w:val="00946335"/>
  </w:style>
  <w:style w:type="character" w:customStyle="1" w:styleId="CommentTextChar">
    <w:name w:val="Comment Text Char"/>
    <w:basedOn w:val="DefaultParagraphFont"/>
    <w:link w:val="CommentText"/>
    <w:uiPriority w:val="99"/>
    <w:rsid w:val="00946335"/>
    <w:rPr>
      <w:rFonts w:ascii="Myriad Pro" w:eastAsia="Times New Roman" w:hAnsi="Myriad Pro" w:cs="Times New Roman"/>
      <w:sz w:val="20"/>
      <w:szCs w:val="20"/>
      <w:lang w:val="en-GB"/>
    </w:rPr>
  </w:style>
  <w:style w:type="paragraph" w:styleId="CommentSubject">
    <w:name w:val="annotation subject"/>
    <w:basedOn w:val="CommentText"/>
    <w:next w:val="CommentText"/>
    <w:link w:val="CommentSubjectChar"/>
    <w:semiHidden/>
    <w:rsid w:val="00946335"/>
    <w:rPr>
      <w:b/>
      <w:bCs/>
    </w:rPr>
  </w:style>
  <w:style w:type="character" w:customStyle="1" w:styleId="CommentSubjectChar">
    <w:name w:val="Comment Subject Char"/>
    <w:basedOn w:val="CommentTextChar"/>
    <w:link w:val="CommentSubject"/>
    <w:semiHidden/>
    <w:rsid w:val="00946335"/>
    <w:rPr>
      <w:rFonts w:ascii="Myriad Pro" w:eastAsia="Times New Roman" w:hAnsi="Myriad Pro" w:cs="Times New Roman"/>
      <w:b/>
      <w:bCs/>
      <w:sz w:val="20"/>
      <w:szCs w:val="20"/>
      <w:lang w:val="en-GB"/>
    </w:rPr>
  </w:style>
  <w:style w:type="character" w:styleId="EndnoteReference">
    <w:name w:val="endnote reference"/>
    <w:basedOn w:val="DefaultParagraphFont"/>
    <w:semiHidden/>
    <w:rsid w:val="00946335"/>
    <w:rPr>
      <w:vertAlign w:val="superscript"/>
    </w:rPr>
  </w:style>
  <w:style w:type="paragraph" w:styleId="EndnoteText">
    <w:name w:val="endnote text"/>
    <w:basedOn w:val="Normal"/>
    <w:link w:val="EndnoteTextChar"/>
    <w:semiHidden/>
    <w:rsid w:val="00946335"/>
  </w:style>
  <w:style w:type="character" w:customStyle="1" w:styleId="EndnoteTextChar">
    <w:name w:val="Endnote Text Char"/>
    <w:basedOn w:val="DefaultParagraphFont"/>
    <w:link w:val="EndnoteText"/>
    <w:semiHidden/>
    <w:rsid w:val="00946335"/>
    <w:rPr>
      <w:rFonts w:ascii="Myriad Pro" w:eastAsia="Times New Roman" w:hAnsi="Myriad Pro" w:cs="Times New Roman"/>
      <w:sz w:val="20"/>
      <w:szCs w:val="20"/>
      <w:lang w:val="en-GB"/>
    </w:rPr>
  </w:style>
  <w:style w:type="character" w:styleId="FootnoteReference">
    <w:name w:val="footnote reference"/>
    <w:basedOn w:val="DefaultParagraphFont"/>
    <w:semiHidden/>
    <w:rsid w:val="00946335"/>
    <w:rPr>
      <w:vertAlign w:val="superscript"/>
    </w:rPr>
  </w:style>
  <w:style w:type="paragraph" w:styleId="FootnoteText">
    <w:name w:val="footnote text"/>
    <w:basedOn w:val="Normal"/>
    <w:link w:val="FootnoteTextChar"/>
    <w:semiHidden/>
    <w:rsid w:val="00946335"/>
  </w:style>
  <w:style w:type="character" w:customStyle="1" w:styleId="FootnoteTextChar">
    <w:name w:val="Footnote Text Char"/>
    <w:basedOn w:val="DefaultParagraphFont"/>
    <w:link w:val="FootnoteText"/>
    <w:semiHidden/>
    <w:rsid w:val="00946335"/>
    <w:rPr>
      <w:rFonts w:ascii="Myriad Pro" w:eastAsia="Times New Roman" w:hAnsi="Myriad Pro" w:cs="Times New Roman"/>
      <w:sz w:val="20"/>
      <w:szCs w:val="20"/>
      <w:lang w:val="en-GB"/>
    </w:rPr>
  </w:style>
  <w:style w:type="paragraph" w:styleId="Index1">
    <w:name w:val="index 1"/>
    <w:basedOn w:val="Normal"/>
    <w:next w:val="Normal"/>
    <w:semiHidden/>
    <w:rsid w:val="00946335"/>
    <w:pPr>
      <w:ind w:left="220" w:hanging="220"/>
    </w:pPr>
  </w:style>
  <w:style w:type="paragraph" w:styleId="Index2">
    <w:name w:val="index 2"/>
    <w:basedOn w:val="Normal"/>
    <w:next w:val="Normal"/>
    <w:semiHidden/>
    <w:rsid w:val="00946335"/>
    <w:pPr>
      <w:ind w:left="440" w:hanging="220"/>
    </w:pPr>
  </w:style>
  <w:style w:type="paragraph" w:styleId="Index3">
    <w:name w:val="index 3"/>
    <w:basedOn w:val="Normal"/>
    <w:next w:val="Normal"/>
    <w:semiHidden/>
    <w:rsid w:val="00946335"/>
    <w:pPr>
      <w:ind w:left="660" w:hanging="220"/>
    </w:pPr>
  </w:style>
  <w:style w:type="paragraph" w:styleId="Index4">
    <w:name w:val="index 4"/>
    <w:basedOn w:val="Normal"/>
    <w:next w:val="Normal"/>
    <w:semiHidden/>
    <w:rsid w:val="00946335"/>
    <w:pPr>
      <w:ind w:left="880" w:hanging="220"/>
    </w:pPr>
  </w:style>
  <w:style w:type="paragraph" w:styleId="Index5">
    <w:name w:val="index 5"/>
    <w:basedOn w:val="Normal"/>
    <w:next w:val="Normal"/>
    <w:semiHidden/>
    <w:rsid w:val="00946335"/>
    <w:pPr>
      <w:ind w:left="1100" w:hanging="220"/>
    </w:pPr>
  </w:style>
  <w:style w:type="paragraph" w:styleId="Index6">
    <w:name w:val="index 6"/>
    <w:basedOn w:val="Normal"/>
    <w:next w:val="Normal"/>
    <w:semiHidden/>
    <w:rsid w:val="00946335"/>
    <w:pPr>
      <w:ind w:left="1320" w:hanging="220"/>
    </w:pPr>
  </w:style>
  <w:style w:type="paragraph" w:styleId="Index7">
    <w:name w:val="index 7"/>
    <w:basedOn w:val="Normal"/>
    <w:next w:val="Normal"/>
    <w:semiHidden/>
    <w:rsid w:val="00946335"/>
    <w:pPr>
      <w:ind w:left="1540" w:hanging="220"/>
    </w:pPr>
  </w:style>
  <w:style w:type="paragraph" w:styleId="Index8">
    <w:name w:val="index 8"/>
    <w:basedOn w:val="Normal"/>
    <w:next w:val="Normal"/>
    <w:semiHidden/>
    <w:rsid w:val="00946335"/>
    <w:pPr>
      <w:ind w:left="1760" w:hanging="220"/>
    </w:pPr>
  </w:style>
  <w:style w:type="paragraph" w:styleId="Index9">
    <w:name w:val="index 9"/>
    <w:basedOn w:val="Normal"/>
    <w:next w:val="Normal"/>
    <w:semiHidden/>
    <w:rsid w:val="00946335"/>
    <w:pPr>
      <w:ind w:left="1980" w:hanging="220"/>
    </w:pPr>
  </w:style>
  <w:style w:type="paragraph" w:styleId="IndexHeading">
    <w:name w:val="index heading"/>
    <w:basedOn w:val="Normal"/>
    <w:next w:val="Index1"/>
    <w:semiHidden/>
    <w:rsid w:val="00946335"/>
    <w:rPr>
      <w:rFonts w:ascii="Arial" w:hAnsi="Arial" w:cs="Arial"/>
      <w:b/>
      <w:bCs/>
    </w:rPr>
  </w:style>
  <w:style w:type="paragraph" w:styleId="MacroText">
    <w:name w:val="macro"/>
    <w:link w:val="MacroTextChar"/>
    <w:semiHidden/>
    <w:rsid w:val="00946335"/>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val="en-GB"/>
    </w:rPr>
  </w:style>
  <w:style w:type="character" w:customStyle="1" w:styleId="MacroTextChar">
    <w:name w:val="Macro Text Char"/>
    <w:basedOn w:val="DefaultParagraphFont"/>
    <w:link w:val="MacroText"/>
    <w:semiHidden/>
    <w:rsid w:val="00946335"/>
    <w:rPr>
      <w:rFonts w:ascii="Courier New" w:eastAsia="Times New Roman" w:hAnsi="Courier New" w:cs="Courier New"/>
      <w:sz w:val="20"/>
      <w:szCs w:val="20"/>
      <w:lang w:val="en-GB"/>
    </w:rPr>
  </w:style>
  <w:style w:type="paragraph" w:styleId="TableofAuthorities">
    <w:name w:val="table of authorities"/>
    <w:basedOn w:val="Normal"/>
    <w:next w:val="Normal"/>
    <w:semiHidden/>
    <w:rsid w:val="00946335"/>
    <w:pPr>
      <w:ind w:left="220" w:hanging="220"/>
    </w:pPr>
  </w:style>
  <w:style w:type="paragraph" w:styleId="TOAHeading">
    <w:name w:val="toa heading"/>
    <w:basedOn w:val="Normal"/>
    <w:next w:val="Normal"/>
    <w:semiHidden/>
    <w:rsid w:val="00946335"/>
    <w:pPr>
      <w:spacing w:before="120"/>
    </w:pPr>
    <w:rPr>
      <w:rFonts w:ascii="Arial" w:hAnsi="Arial" w:cs="Arial"/>
      <w:b/>
      <w:bCs/>
      <w:sz w:val="24"/>
      <w:szCs w:val="24"/>
    </w:rPr>
  </w:style>
  <w:style w:type="paragraph" w:customStyle="1" w:styleId="TableHeading">
    <w:name w:val="Table Heading"/>
    <w:rsid w:val="00946335"/>
    <w:pPr>
      <w:keepNext/>
      <w:spacing w:before="120" w:after="120" w:line="240" w:lineRule="auto"/>
      <w:jc w:val="center"/>
    </w:pPr>
    <w:rPr>
      <w:rFonts w:ascii="Myriad Pro" w:eastAsia="Times New Roman" w:hAnsi="Myriad Pro" w:cs="Times New Roman"/>
      <w:b/>
      <w:bCs/>
      <w:noProof/>
      <w:color w:val="FFFFFF"/>
      <w:sz w:val="20"/>
      <w:szCs w:val="20"/>
    </w:rPr>
  </w:style>
  <w:style w:type="paragraph" w:customStyle="1" w:styleId="Head1">
    <w:name w:val="Head_1"/>
    <w:autoRedefine/>
    <w:rsid w:val="00946335"/>
    <w:pPr>
      <w:keepNext/>
      <w:numPr>
        <w:numId w:val="7"/>
      </w:numPr>
      <w:pBdr>
        <w:bottom w:val="single" w:sz="4" w:space="1" w:color="auto"/>
      </w:pBdr>
      <w:spacing w:before="240" w:after="480" w:line="240" w:lineRule="auto"/>
    </w:pPr>
    <w:rPr>
      <w:rFonts w:ascii="Arial" w:eastAsia="Times New Roman" w:hAnsi="Arial" w:cs="Arial"/>
      <w:b/>
      <w:noProof/>
      <w:color w:val="4E84C4"/>
      <w:sz w:val="36"/>
      <w:szCs w:val="20"/>
    </w:rPr>
  </w:style>
  <w:style w:type="paragraph" w:customStyle="1" w:styleId="Head2">
    <w:name w:val="Head_2"/>
    <w:rsid w:val="00946335"/>
    <w:pPr>
      <w:keepNext/>
      <w:numPr>
        <w:ilvl w:val="1"/>
        <w:numId w:val="7"/>
      </w:numPr>
      <w:spacing w:before="360" w:after="120" w:line="280" w:lineRule="exact"/>
      <w:jc w:val="both"/>
    </w:pPr>
    <w:rPr>
      <w:rFonts w:ascii="Arial" w:eastAsia="Times New Roman" w:hAnsi="Arial" w:cs="Arial"/>
      <w:b/>
      <w:noProof/>
      <w:color w:val="4E84C4"/>
      <w:sz w:val="28"/>
      <w:szCs w:val="20"/>
    </w:rPr>
  </w:style>
  <w:style w:type="paragraph" w:customStyle="1" w:styleId="Subjectheading">
    <w:name w:val="Subject heading"/>
    <w:rsid w:val="00946335"/>
    <w:pPr>
      <w:spacing w:after="0" w:line="240" w:lineRule="auto"/>
      <w:jc w:val="right"/>
    </w:pPr>
    <w:rPr>
      <w:rFonts w:ascii="Arial" w:eastAsia="Times New Roman" w:hAnsi="Arial" w:cs="Arial"/>
      <w:b/>
      <w:color w:val="4473B1"/>
      <w:sz w:val="18"/>
      <w:szCs w:val="20"/>
    </w:rPr>
  </w:style>
  <w:style w:type="paragraph" w:customStyle="1" w:styleId="TableText">
    <w:name w:val="Table Text"/>
    <w:rsid w:val="00946335"/>
    <w:pPr>
      <w:spacing w:before="60" w:after="60" w:line="240" w:lineRule="auto"/>
    </w:pPr>
    <w:rPr>
      <w:rFonts w:ascii="Myriad Pro" w:eastAsia="Times New Roman" w:hAnsi="Myriad Pro" w:cs="Times New Roman"/>
      <w:sz w:val="20"/>
      <w:szCs w:val="20"/>
    </w:rPr>
  </w:style>
  <w:style w:type="paragraph" w:customStyle="1" w:styleId="Head3">
    <w:name w:val="Head_3"/>
    <w:rsid w:val="00946335"/>
    <w:pPr>
      <w:keepNext/>
      <w:tabs>
        <w:tab w:val="num" w:pos="720"/>
      </w:tabs>
      <w:spacing w:before="120" w:after="60" w:line="240" w:lineRule="auto"/>
      <w:ind w:left="720" w:hanging="720"/>
    </w:pPr>
    <w:rPr>
      <w:rFonts w:ascii="Arial" w:eastAsia="Times New Roman" w:hAnsi="Arial" w:cs="Arial"/>
      <w:b/>
      <w:noProof/>
      <w:color w:val="4E84C4"/>
      <w:sz w:val="24"/>
      <w:szCs w:val="20"/>
    </w:rPr>
  </w:style>
  <w:style w:type="character" w:customStyle="1" w:styleId="newsdtsec">
    <w:name w:val="newsdtsec"/>
    <w:basedOn w:val="DefaultParagraphFont"/>
    <w:rsid w:val="00946335"/>
  </w:style>
  <w:style w:type="paragraph" w:customStyle="1" w:styleId="Head3-Notnumbered">
    <w:name w:val="Head3-Not numbered"/>
    <w:basedOn w:val="Heading3"/>
    <w:rsid w:val="00946335"/>
    <w:pPr>
      <w:numPr>
        <w:numId w:val="7"/>
      </w:numPr>
      <w:spacing w:after="240"/>
    </w:pPr>
    <w:rPr>
      <w:rFonts w:ascii="Trebuchet MS" w:hAnsi="Trebuchet MS" w:cs="Arial"/>
      <w:bCs/>
      <w:color w:val="000080"/>
      <w:kern w:val="0"/>
      <w:sz w:val="28"/>
    </w:rPr>
  </w:style>
  <w:style w:type="character" w:customStyle="1" w:styleId="Screenelement">
    <w:name w:val="Screen element"/>
    <w:basedOn w:val="DefaultParagraphFont"/>
    <w:rsid w:val="00946335"/>
    <w:rPr>
      <w:rFonts w:ascii="Myriad Pro" w:hAnsi="Myriad Pro"/>
      <w:b/>
      <w:bCs/>
      <w:sz w:val="20"/>
    </w:rPr>
  </w:style>
  <w:style w:type="character" w:customStyle="1" w:styleId="Screenmessage">
    <w:name w:val="Screen message"/>
    <w:basedOn w:val="DefaultParagraphFont"/>
    <w:rsid w:val="00946335"/>
    <w:rPr>
      <w:rFonts w:ascii="Myriad Pro" w:hAnsi="Myriad Pro"/>
      <w:color w:val="545200"/>
      <w:sz w:val="20"/>
    </w:rPr>
  </w:style>
  <w:style w:type="character" w:customStyle="1" w:styleId="Usertext">
    <w:name w:val="User text"/>
    <w:basedOn w:val="DefaultParagraphFont"/>
    <w:rsid w:val="00946335"/>
    <w:rPr>
      <w:rFonts w:ascii="Verdana" w:hAnsi="Verdana"/>
      <w:sz w:val="20"/>
    </w:rPr>
  </w:style>
  <w:style w:type="paragraph" w:customStyle="1" w:styleId="Mischeading">
    <w:name w:val="Misc_heading"/>
    <w:rsid w:val="00946335"/>
    <w:pPr>
      <w:keepNext/>
      <w:spacing w:before="240" w:after="60" w:line="240" w:lineRule="auto"/>
    </w:pPr>
    <w:rPr>
      <w:rFonts w:ascii="Myriad Pro" w:eastAsia="Times New Roman" w:hAnsi="Myriad Pro" w:cs="Times New Roman"/>
      <w:b/>
      <w:bCs/>
      <w:color w:val="000000"/>
      <w:szCs w:val="20"/>
    </w:rPr>
  </w:style>
  <w:style w:type="paragraph" w:styleId="Footer">
    <w:name w:val="footer"/>
    <w:basedOn w:val="Normal"/>
    <w:link w:val="FooterChar"/>
    <w:rsid w:val="00946335"/>
    <w:pPr>
      <w:tabs>
        <w:tab w:val="center" w:pos="4320"/>
        <w:tab w:val="right" w:pos="8640"/>
      </w:tabs>
    </w:pPr>
  </w:style>
  <w:style w:type="character" w:customStyle="1" w:styleId="FooterChar">
    <w:name w:val="Footer Char"/>
    <w:basedOn w:val="DefaultParagraphFont"/>
    <w:link w:val="Footer"/>
    <w:rsid w:val="00946335"/>
    <w:rPr>
      <w:rFonts w:ascii="Myriad Pro" w:eastAsia="Times New Roman" w:hAnsi="Myriad Pro" w:cs="Times New Roman"/>
      <w:sz w:val="20"/>
      <w:szCs w:val="20"/>
      <w:lang w:val="en-GB"/>
    </w:rPr>
  </w:style>
  <w:style w:type="character" w:customStyle="1" w:styleId="BodytextTCSChar1">
    <w:name w:val="Body text TCS Char1"/>
    <w:basedOn w:val="DefaultParagraphFont"/>
    <w:link w:val="BodytextTCS"/>
    <w:rsid w:val="00946335"/>
    <w:rPr>
      <w:rFonts w:ascii="Myriad Pro" w:eastAsia="Times New Roman" w:hAnsi="Myriad Pro" w:cs="Times New Roman"/>
      <w:noProof/>
      <w:sz w:val="20"/>
      <w:szCs w:val="20"/>
      <w:lang w:val="en-GB"/>
    </w:rPr>
  </w:style>
  <w:style w:type="table" w:styleId="TableGrid">
    <w:name w:val="Table Grid"/>
    <w:aliases w:val="new tab,GCP-Table Grid,Header Table Grid,SAP New Branding Table Style,Equifax table,Header Table,Infosys Table Style,Actors"/>
    <w:basedOn w:val="TableNormal"/>
    <w:uiPriority w:val="59"/>
    <w:rsid w:val="0094633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uidelineTextChar1">
    <w:name w:val="Guideline Text Char1"/>
    <w:basedOn w:val="BodytextTCSChar1"/>
    <w:link w:val="GuidelineText"/>
    <w:rsid w:val="00946335"/>
    <w:rPr>
      <w:rFonts w:ascii="Myriad Pro" w:eastAsia="Times New Roman" w:hAnsi="Myriad Pro" w:cs="Times New Roman"/>
      <w:i/>
      <w:noProof/>
      <w:color w:val="008000"/>
      <w:sz w:val="20"/>
      <w:szCs w:val="20"/>
      <w:lang w:val="en-GB"/>
    </w:rPr>
  </w:style>
  <w:style w:type="paragraph" w:styleId="Header">
    <w:name w:val="header"/>
    <w:basedOn w:val="Normal"/>
    <w:link w:val="HeaderChar"/>
    <w:rsid w:val="00946335"/>
    <w:pPr>
      <w:tabs>
        <w:tab w:val="center" w:pos="4320"/>
        <w:tab w:val="right" w:pos="8640"/>
      </w:tabs>
    </w:pPr>
  </w:style>
  <w:style w:type="character" w:customStyle="1" w:styleId="HeaderChar">
    <w:name w:val="Header Char"/>
    <w:basedOn w:val="DefaultParagraphFont"/>
    <w:link w:val="Header"/>
    <w:rsid w:val="00946335"/>
    <w:rPr>
      <w:rFonts w:ascii="Myriad Pro" w:eastAsia="Times New Roman" w:hAnsi="Myriad Pro" w:cs="Times New Roman"/>
      <w:sz w:val="20"/>
      <w:szCs w:val="20"/>
      <w:lang w:val="en-GB"/>
    </w:rPr>
  </w:style>
  <w:style w:type="numbering" w:styleId="111111">
    <w:name w:val="Outline List 2"/>
    <w:basedOn w:val="NoList"/>
    <w:rsid w:val="00946335"/>
    <w:pPr>
      <w:numPr>
        <w:numId w:val="4"/>
      </w:numPr>
    </w:pPr>
  </w:style>
  <w:style w:type="paragraph" w:customStyle="1" w:styleId="bodytext">
    <w:name w:val="body_text"/>
    <w:rsid w:val="00946335"/>
    <w:pPr>
      <w:keepLines/>
      <w:spacing w:before="40" w:after="120" w:line="280" w:lineRule="exact"/>
    </w:pPr>
    <w:rPr>
      <w:rFonts w:ascii="Times New Roman" w:eastAsia="Times New Roman" w:hAnsi="Times New Roman" w:cs="Times New Roman"/>
      <w:noProof/>
      <w:szCs w:val="20"/>
    </w:rPr>
  </w:style>
  <w:style w:type="paragraph" w:customStyle="1" w:styleId="BackMatter1">
    <w:name w:val="Back Matter 1"/>
    <w:basedOn w:val="Normal"/>
    <w:rsid w:val="00946335"/>
    <w:pPr>
      <w:numPr>
        <w:numId w:val="8"/>
      </w:numPr>
      <w:spacing w:before="240" w:after="120"/>
    </w:pPr>
    <w:rPr>
      <w:rFonts w:ascii="Arial" w:hAnsi="Arial"/>
      <w:b/>
      <w:bCs/>
      <w:color w:val="4E84C4"/>
      <w:sz w:val="36"/>
    </w:rPr>
  </w:style>
  <w:style w:type="paragraph" w:customStyle="1" w:styleId="Head4">
    <w:name w:val="Head_4"/>
    <w:basedOn w:val="Normal"/>
    <w:rsid w:val="00946335"/>
    <w:pPr>
      <w:numPr>
        <w:ilvl w:val="3"/>
        <w:numId w:val="5"/>
      </w:numPr>
    </w:pPr>
  </w:style>
  <w:style w:type="paragraph" w:customStyle="1" w:styleId="Head5">
    <w:name w:val="Head_5"/>
    <w:basedOn w:val="Normal"/>
    <w:rsid w:val="00946335"/>
    <w:pPr>
      <w:numPr>
        <w:ilvl w:val="4"/>
        <w:numId w:val="5"/>
      </w:numPr>
    </w:pPr>
  </w:style>
  <w:style w:type="table" w:customStyle="1" w:styleId="Table">
    <w:name w:val="Table"/>
    <w:basedOn w:val="TableNormal"/>
    <w:rsid w:val="00946335"/>
    <w:pPr>
      <w:spacing w:after="0" w:line="240" w:lineRule="auto"/>
    </w:pPr>
    <w:rPr>
      <w:rFonts w:ascii="Verdana" w:eastAsia="Times New Roman" w:hAnsi="Verdana" w:cs="Times New Roman"/>
      <w:sz w:val="20"/>
      <w:szCs w:val="20"/>
    </w:rPr>
    <w:tblP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Pr>
    <w:tblStylePr w:type="firstRow">
      <w:pPr>
        <w:jc w:val="center"/>
      </w:pPr>
      <w:rPr>
        <w:rFonts w:ascii="Tahoma" w:hAnsi="Tahoma"/>
        <w:b/>
        <w:i w:val="0"/>
        <w:color w:val="FFFFFF"/>
        <w:sz w:val="20"/>
      </w:rPr>
      <w:tblPr/>
      <w:tcPr>
        <w:shd w:val="clear" w:color="auto" w:fill="4C87C4"/>
      </w:tcPr>
    </w:tblStylePr>
  </w:style>
  <w:style w:type="paragraph" w:customStyle="1" w:styleId="Appheading1">
    <w:name w:val="Appheading 1"/>
    <w:next w:val="BodytextTCS"/>
    <w:rsid w:val="00946335"/>
    <w:pPr>
      <w:numPr>
        <w:numId w:val="6"/>
      </w:numPr>
      <w:pBdr>
        <w:bottom w:val="single" w:sz="12" w:space="1" w:color="999999"/>
      </w:pBdr>
      <w:spacing w:before="240" w:after="120" w:line="240" w:lineRule="auto"/>
    </w:pPr>
    <w:rPr>
      <w:rFonts w:ascii="Myriad Pro" w:eastAsia="Times New Roman" w:hAnsi="Myriad Pro" w:cs="Times New Roman"/>
      <w:b/>
      <w:color w:val="4E84C4"/>
      <w:sz w:val="36"/>
      <w:szCs w:val="20"/>
      <w:lang w:val="en-GB"/>
    </w:rPr>
  </w:style>
  <w:style w:type="paragraph" w:customStyle="1" w:styleId="BackMatter2">
    <w:name w:val="Back Matter 2"/>
    <w:basedOn w:val="BackMatter1"/>
    <w:rsid w:val="00946335"/>
    <w:pPr>
      <w:keepNext/>
      <w:numPr>
        <w:ilvl w:val="1"/>
      </w:numPr>
      <w:spacing w:before="120"/>
    </w:pPr>
    <w:rPr>
      <w:sz w:val="28"/>
    </w:rPr>
  </w:style>
  <w:style w:type="paragraph" w:customStyle="1" w:styleId="BackMatter3">
    <w:name w:val="Back Matter 3"/>
    <w:basedOn w:val="BackMatter2"/>
    <w:rsid w:val="00946335"/>
    <w:pPr>
      <w:numPr>
        <w:ilvl w:val="2"/>
      </w:numPr>
      <w:spacing w:after="0"/>
    </w:pPr>
    <w:rPr>
      <w:bCs w:val="0"/>
      <w:sz w:val="24"/>
    </w:rPr>
  </w:style>
  <w:style w:type="paragraph" w:customStyle="1" w:styleId="AppHeading3">
    <w:name w:val="AppHeading 3"/>
    <w:basedOn w:val="Normal"/>
    <w:rsid w:val="00946335"/>
    <w:pPr>
      <w:numPr>
        <w:ilvl w:val="2"/>
        <w:numId w:val="6"/>
      </w:numPr>
      <w:spacing w:before="240" w:after="120"/>
    </w:pPr>
    <w:rPr>
      <w:b/>
      <w:color w:val="4E84C4"/>
      <w:sz w:val="24"/>
    </w:rPr>
  </w:style>
  <w:style w:type="paragraph" w:customStyle="1" w:styleId="TableTextBullets">
    <w:name w:val="Table Text_Bullets"/>
    <w:basedOn w:val="TableText"/>
    <w:rsid w:val="00946335"/>
    <w:pPr>
      <w:numPr>
        <w:numId w:val="9"/>
      </w:numPr>
    </w:pPr>
    <w:rPr>
      <w:rFonts w:eastAsia="MS PGothic"/>
    </w:rPr>
  </w:style>
  <w:style w:type="paragraph" w:customStyle="1" w:styleId="TCIntro">
    <w:name w:val="TC_Intro"/>
    <w:basedOn w:val="Normal"/>
    <w:rsid w:val="00946335"/>
    <w:pPr>
      <w:spacing w:after="240"/>
      <w:jc w:val="both"/>
    </w:pPr>
    <w:rPr>
      <w:rFonts w:ascii="Arial" w:hAnsi="Arial" w:cs="Arial"/>
      <w:i/>
      <w:sz w:val="22"/>
    </w:rPr>
  </w:style>
  <w:style w:type="paragraph" w:customStyle="1" w:styleId="TCTableText">
    <w:name w:val="TC_TableText"/>
    <w:basedOn w:val="Normal"/>
    <w:rsid w:val="00946335"/>
    <w:pPr>
      <w:jc w:val="both"/>
    </w:pPr>
    <w:rPr>
      <w:rFonts w:ascii="Arial" w:hAnsi="Arial" w:cs="Arial"/>
      <w:color w:val="003366"/>
      <w:sz w:val="18"/>
      <w:lang w:val="en-US"/>
    </w:rPr>
  </w:style>
  <w:style w:type="paragraph" w:customStyle="1" w:styleId="ProfileTextBold">
    <w:name w:val="Profile Text Bold"/>
    <w:rsid w:val="00946335"/>
    <w:pPr>
      <w:spacing w:before="60" w:after="60" w:line="240" w:lineRule="auto"/>
    </w:pPr>
    <w:rPr>
      <w:rFonts w:ascii="Verdana" w:eastAsia="Times New Roman" w:hAnsi="Verdana" w:cs="Arial"/>
      <w:b/>
      <w:bCs/>
      <w:sz w:val="18"/>
      <w:szCs w:val="24"/>
    </w:rPr>
  </w:style>
  <w:style w:type="paragraph" w:customStyle="1" w:styleId="Tabletext0">
    <w:name w:val="Table text"/>
    <w:rsid w:val="00946335"/>
    <w:pPr>
      <w:spacing w:before="60" w:after="60" w:line="240" w:lineRule="auto"/>
    </w:pPr>
    <w:rPr>
      <w:rFonts w:ascii="Verdana" w:eastAsia="Times New Roman" w:hAnsi="Verdana" w:cs="Times New Roman"/>
      <w:sz w:val="20"/>
      <w:szCs w:val="20"/>
      <w:lang w:val="en-GB"/>
    </w:rPr>
  </w:style>
  <w:style w:type="paragraph" w:customStyle="1" w:styleId="Profiletext">
    <w:name w:val="Profile text"/>
    <w:rsid w:val="00946335"/>
    <w:pPr>
      <w:spacing w:before="60" w:after="60" w:line="240" w:lineRule="auto"/>
    </w:pPr>
    <w:rPr>
      <w:rFonts w:ascii="Verdana" w:eastAsia="Times New Roman" w:hAnsi="Verdana" w:cs="Arial"/>
      <w:color w:val="000000"/>
      <w:sz w:val="18"/>
      <w:szCs w:val="20"/>
    </w:rPr>
  </w:style>
  <w:style w:type="paragraph" w:styleId="ListNumber4">
    <w:name w:val="List Number 4"/>
    <w:basedOn w:val="Normal"/>
    <w:rsid w:val="00946335"/>
    <w:pPr>
      <w:numPr>
        <w:numId w:val="11"/>
      </w:numPr>
    </w:pPr>
    <w:rPr>
      <w:rFonts w:ascii="Times New Roman" w:hAnsi="Times New Roman"/>
      <w:sz w:val="22"/>
    </w:rPr>
  </w:style>
  <w:style w:type="paragraph" w:styleId="ListNumber3">
    <w:name w:val="List Number 3"/>
    <w:basedOn w:val="Normal"/>
    <w:rsid w:val="00946335"/>
    <w:pPr>
      <w:numPr>
        <w:numId w:val="10"/>
      </w:numPr>
    </w:pPr>
    <w:rPr>
      <w:rFonts w:ascii="Times New Roman" w:hAnsi="Times New Roman"/>
      <w:sz w:val="22"/>
    </w:rPr>
  </w:style>
  <w:style w:type="paragraph" w:styleId="ListBullet">
    <w:name w:val="List Bullet"/>
    <w:basedOn w:val="Normal"/>
    <w:rsid w:val="00946335"/>
    <w:pPr>
      <w:numPr>
        <w:numId w:val="12"/>
      </w:numPr>
    </w:pPr>
    <w:rPr>
      <w:rFonts w:ascii="Times New Roman" w:hAnsi="Times New Roman"/>
      <w:sz w:val="22"/>
    </w:rPr>
  </w:style>
  <w:style w:type="paragraph" w:customStyle="1" w:styleId="FrontMatter-Head2">
    <w:name w:val="Front Matter-Head_2"/>
    <w:rsid w:val="00946335"/>
    <w:pPr>
      <w:keepNext/>
      <w:spacing w:before="240" w:after="120" w:line="240" w:lineRule="auto"/>
    </w:pPr>
    <w:rPr>
      <w:rFonts w:ascii="Arial" w:eastAsia="Times New Roman" w:hAnsi="Arial" w:cs="Arial"/>
      <w:b/>
      <w:color w:val="4E84C4"/>
      <w:sz w:val="28"/>
      <w:szCs w:val="20"/>
    </w:rPr>
  </w:style>
  <w:style w:type="paragraph" w:customStyle="1" w:styleId="HeaderTCS">
    <w:name w:val="Header TCS"/>
    <w:rsid w:val="00946335"/>
    <w:pPr>
      <w:spacing w:after="40" w:line="240" w:lineRule="auto"/>
      <w:jc w:val="right"/>
    </w:pPr>
    <w:rPr>
      <w:rFonts w:ascii="Myriad Pro" w:eastAsia="MS Mincho" w:hAnsi="Myriad Pro" w:cs="Times New Roman"/>
      <w:b/>
      <w:sz w:val="18"/>
      <w:szCs w:val="20"/>
      <w:lang w:val="en-GB" w:eastAsia="ja-JP"/>
    </w:rPr>
  </w:style>
  <w:style w:type="character" w:customStyle="1" w:styleId="CaptionChar">
    <w:name w:val="Caption Char"/>
    <w:basedOn w:val="DefaultParagraphFont"/>
    <w:link w:val="Caption"/>
    <w:rsid w:val="00946335"/>
    <w:rPr>
      <w:rFonts w:ascii="Myriad Pro" w:eastAsia="Times New Roman" w:hAnsi="Myriad Pro" w:cs="Times New Roman"/>
      <w:b/>
      <w:bCs/>
      <w:noProof/>
      <w:sz w:val="20"/>
      <w:szCs w:val="20"/>
    </w:rPr>
  </w:style>
  <w:style w:type="paragraph" w:styleId="BodyText3">
    <w:name w:val="Body Text 3"/>
    <w:basedOn w:val="Normal"/>
    <w:link w:val="BodyText3Char"/>
    <w:rsid w:val="00946335"/>
    <w:pPr>
      <w:spacing w:after="120"/>
      <w:jc w:val="both"/>
    </w:pPr>
    <w:rPr>
      <w:rFonts w:ascii="Times New Roman" w:hAnsi="Times New Roman"/>
      <w:sz w:val="16"/>
      <w:szCs w:val="16"/>
    </w:rPr>
  </w:style>
  <w:style w:type="character" w:customStyle="1" w:styleId="BodyText3Char">
    <w:name w:val="Body Text 3 Char"/>
    <w:basedOn w:val="DefaultParagraphFont"/>
    <w:link w:val="BodyText3"/>
    <w:rsid w:val="00946335"/>
    <w:rPr>
      <w:rFonts w:ascii="Times New Roman" w:eastAsia="Times New Roman" w:hAnsi="Times New Roman" w:cs="Times New Roman"/>
      <w:sz w:val="16"/>
      <w:szCs w:val="16"/>
      <w:lang w:val="en-GB"/>
    </w:rPr>
  </w:style>
  <w:style w:type="paragraph" w:styleId="PlainText">
    <w:name w:val="Plain Text"/>
    <w:basedOn w:val="Normal"/>
    <w:link w:val="PlainTextChar"/>
    <w:rsid w:val="00946335"/>
    <w:pPr>
      <w:jc w:val="both"/>
    </w:pPr>
    <w:rPr>
      <w:rFonts w:ascii="Arial" w:hAnsi="Arial" w:cs="Courier New"/>
    </w:rPr>
  </w:style>
  <w:style w:type="character" w:customStyle="1" w:styleId="PlainTextChar">
    <w:name w:val="Plain Text Char"/>
    <w:basedOn w:val="DefaultParagraphFont"/>
    <w:link w:val="PlainText"/>
    <w:rsid w:val="00946335"/>
    <w:rPr>
      <w:rFonts w:ascii="Arial" w:eastAsia="Times New Roman" w:hAnsi="Arial" w:cs="Courier New"/>
      <w:sz w:val="20"/>
      <w:szCs w:val="20"/>
      <w:lang w:val="en-GB"/>
    </w:rPr>
  </w:style>
  <w:style w:type="paragraph" w:customStyle="1" w:styleId="Smalltext">
    <w:name w:val="Small text"/>
    <w:basedOn w:val="Normal"/>
    <w:rsid w:val="00946335"/>
    <w:rPr>
      <w:rFonts w:ascii="Tahoma" w:hAnsi="Tahoma" w:cs="Tahoma"/>
      <w:color w:val="000000"/>
      <w:sz w:val="16"/>
      <w:lang w:val="en-IN"/>
    </w:rPr>
  </w:style>
  <w:style w:type="table" w:styleId="TableClassic2">
    <w:name w:val="Table Classic 2"/>
    <w:basedOn w:val="TableNormal"/>
    <w:rsid w:val="00946335"/>
    <w:pPr>
      <w:spacing w:after="0" w:line="240" w:lineRule="auto"/>
    </w:pPr>
    <w:rPr>
      <w:rFonts w:ascii="Arial" w:eastAsia="Times New Roman" w:hAnsi="Arial" w:cs="Times New Roman"/>
      <w:sz w:val="20"/>
      <w:szCs w:val="20"/>
    </w:rPr>
    <w:tblP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
    <w:tcPr>
      <w:shd w:val="clear" w:color="auto" w:fill="auto"/>
    </w:tcPr>
    <w:tblStylePr w:type="firstRow">
      <w:rPr>
        <w:color w:val="FFFFFF"/>
      </w:rPr>
      <w:tblPr/>
      <w:trPr>
        <w:tblHeader/>
      </w:trPr>
      <w:tcPr>
        <w:tcBorders>
          <w:bottom w:val="single" w:sz="6" w:space="0" w:color="000000"/>
        </w:tcBorders>
        <w:shd w:val="clear" w:color="800080" w:fill="4E84C4"/>
      </w:tcPr>
    </w:tblStylePr>
    <w:tblStylePr w:type="lastRow">
      <w:tblPr/>
      <w:tcPr>
        <w:tcBorders>
          <w:top w:val="single" w:sz="6" w:space="0" w:color="000000"/>
          <w:tl2br w:val="none" w:sz="0" w:space="0" w:color="auto"/>
          <w:tr2bl w:val="none" w:sz="0" w:space="0" w:color="auto"/>
        </w:tcBorders>
      </w:tcPr>
    </w:tblStylePr>
    <w:tblStylePr w:type="firstCol">
      <w:rPr>
        <w:b w:val="0"/>
        <w:bCs/>
      </w:rPr>
      <w:tblPr/>
      <w:tcPr>
        <w:tcBorders>
          <w:top w:val="single" w:sz="6" w:space="0" w:color="808080"/>
          <w:left w:val="single" w:sz="6" w:space="0" w:color="808080"/>
          <w:bottom w:val="single" w:sz="6" w:space="0" w:color="808080"/>
          <w:right w:val="single" w:sz="6" w:space="0" w:color="808080"/>
          <w:insideH w:val="nil"/>
          <w:insideV w:val="nil"/>
          <w:tl2br w:val="nil"/>
          <w:tr2bl w:val="nil"/>
        </w:tcBorders>
        <w:shd w:val="clear" w:color="C0C0C0" w:fill="FFFFFF"/>
      </w:tcPr>
    </w:tblStylePr>
    <w:tblStylePr w:type="neCell">
      <w:rPr>
        <w:b/>
        <w:bCs/>
      </w:rPr>
      <w:tblPr/>
      <w:tcPr>
        <w:tcBorders>
          <w:tl2br w:val="none" w:sz="0" w:space="0" w:color="auto"/>
          <w:tr2bl w:val="none" w:sz="0" w:space="0" w:color="auto"/>
        </w:tcBorders>
      </w:tcPr>
    </w:tblStylePr>
    <w:tblStylePr w:type="nwCell">
      <w:tblPr/>
      <w:tcPr>
        <w:tcBorders>
          <w:top w:val="single" w:sz="6" w:space="0" w:color="808080"/>
          <w:left w:val="single" w:sz="6" w:space="0" w:color="808080"/>
          <w:bottom w:val="single" w:sz="6" w:space="0" w:color="808080"/>
          <w:right w:val="single" w:sz="6" w:space="0" w:color="808080"/>
          <w:insideH w:val="nil"/>
          <w:insideV w:val="nil"/>
          <w:tl2br w:val="nil"/>
          <w:tr2bl w:val="nil"/>
        </w:tcBorders>
        <w:shd w:val="clear" w:color="800080" w:fill="4E84C4"/>
      </w:tcPr>
    </w:tblStylePr>
    <w:tblStylePr w:type="swCell">
      <w:rPr>
        <w:color w:val="000000"/>
      </w:rPr>
      <w:tblPr/>
      <w:tcPr>
        <w:tcBorders>
          <w:top w:val="single" w:sz="6" w:space="0" w:color="808080"/>
          <w:left w:val="single" w:sz="6" w:space="0" w:color="808080"/>
          <w:bottom w:val="single" w:sz="6" w:space="0" w:color="808080"/>
          <w:right w:val="single" w:sz="6" w:space="0" w:color="808080"/>
          <w:insideH w:val="nil"/>
          <w:insideV w:val="nil"/>
          <w:tl2br w:val="nil"/>
          <w:tr2bl w:val="nil"/>
        </w:tcBorders>
        <w:shd w:val="clear" w:color="auto" w:fill="auto"/>
      </w:tcPr>
    </w:tblStylePr>
  </w:style>
  <w:style w:type="paragraph" w:customStyle="1" w:styleId="Appheading10">
    <w:name w:val="Appheading1"/>
    <w:basedOn w:val="Normal"/>
    <w:rsid w:val="00946335"/>
    <w:pPr>
      <w:pBdr>
        <w:bottom w:val="single" w:sz="12" w:space="1" w:color="999999"/>
      </w:pBdr>
      <w:tabs>
        <w:tab w:val="num" w:pos="432"/>
      </w:tabs>
      <w:spacing w:before="240" w:after="120"/>
      <w:ind w:left="432" w:hanging="432"/>
    </w:pPr>
    <w:rPr>
      <w:b/>
      <w:color w:val="4E84C4"/>
      <w:sz w:val="36"/>
    </w:rPr>
  </w:style>
  <w:style w:type="paragraph" w:customStyle="1" w:styleId="AppHeading30">
    <w:name w:val="AppHeading3"/>
    <w:basedOn w:val="Normal"/>
    <w:rsid w:val="00946335"/>
    <w:pPr>
      <w:tabs>
        <w:tab w:val="num" w:pos="720"/>
      </w:tabs>
      <w:spacing w:before="240" w:after="120"/>
      <w:ind w:left="720" w:hanging="720"/>
    </w:pPr>
    <w:rPr>
      <w:b/>
      <w:color w:val="4E84C4"/>
      <w:sz w:val="24"/>
    </w:rPr>
  </w:style>
  <w:style w:type="paragraph" w:customStyle="1" w:styleId="FooterTCS">
    <w:name w:val="Footer TCS"/>
    <w:rsid w:val="00946335"/>
    <w:pPr>
      <w:spacing w:before="60" w:after="0" w:line="240" w:lineRule="auto"/>
    </w:pPr>
    <w:rPr>
      <w:rFonts w:ascii="Arial" w:eastAsia="MS Mincho" w:hAnsi="Arial" w:cs="Arial"/>
      <w:b/>
      <w:sz w:val="18"/>
      <w:szCs w:val="18"/>
      <w:lang w:val="en-GB" w:eastAsia="ja-JP"/>
    </w:rPr>
  </w:style>
  <w:style w:type="paragraph" w:styleId="BodyText0">
    <w:name w:val="Body Text"/>
    <w:basedOn w:val="Normal"/>
    <w:link w:val="BodyTextChar"/>
    <w:rsid w:val="00946335"/>
    <w:pPr>
      <w:spacing w:after="120"/>
    </w:pPr>
  </w:style>
  <w:style w:type="character" w:customStyle="1" w:styleId="BodyTextChar">
    <w:name w:val="Body Text Char"/>
    <w:basedOn w:val="DefaultParagraphFont"/>
    <w:link w:val="BodyText0"/>
    <w:rsid w:val="00946335"/>
    <w:rPr>
      <w:rFonts w:ascii="Myriad Pro" w:eastAsia="Times New Roman" w:hAnsi="Myriad Pro" w:cs="Times New Roman"/>
      <w:sz w:val="20"/>
      <w:szCs w:val="20"/>
      <w:lang w:val="en-GB"/>
    </w:rPr>
  </w:style>
  <w:style w:type="paragraph" w:styleId="ListParagraph">
    <w:name w:val="List Paragraph"/>
    <w:aliases w:val="Use Case List Paragraph,Ref,List Paragraph1,Bullet List Paragraph,List Paragraph11,List Paragraph111,FooterText,numbered,Paragraphe de liste,Bulleted List,bl1,Bulleted List 1,Bulleted List 1 Char,bl1 Char Char Char Char,bl11,EG Bullet 1"/>
    <w:basedOn w:val="Normal"/>
    <w:link w:val="ListParagraphChar"/>
    <w:uiPriority w:val="34"/>
    <w:qFormat/>
    <w:rsid w:val="00946335"/>
    <w:pPr>
      <w:ind w:left="720"/>
      <w:contextualSpacing/>
    </w:pPr>
  </w:style>
  <w:style w:type="character" w:customStyle="1" w:styleId="ListParagraphChar">
    <w:name w:val="List Paragraph Char"/>
    <w:aliases w:val="Use Case List Paragraph Char,Ref Char,List Paragraph1 Char,Bullet List Paragraph Char,List Paragraph11 Char,List Paragraph111 Char,FooterText Char,numbered Char,Paragraphe de liste Char,Bulleted List Char,bl1 Char,bl11 Char"/>
    <w:basedOn w:val="DefaultParagraphFont"/>
    <w:link w:val="ListParagraph"/>
    <w:uiPriority w:val="34"/>
    <w:qFormat/>
    <w:locked/>
    <w:rsid w:val="00946335"/>
    <w:rPr>
      <w:rFonts w:ascii="Myriad Pro" w:eastAsia="Times New Roman" w:hAnsi="Myriad Pro" w:cs="Times New Roman"/>
      <w:sz w:val="20"/>
      <w:szCs w:val="20"/>
      <w:lang w:val="en-GB"/>
    </w:rPr>
  </w:style>
  <w:style w:type="paragraph" w:customStyle="1" w:styleId="Heading21">
    <w:name w:val="Heading 21"/>
    <w:next w:val="Normal"/>
    <w:rsid w:val="00946335"/>
    <w:pPr>
      <w:widowControl w:val="0"/>
      <w:suppressAutoHyphens/>
      <w:autoSpaceDE w:val="0"/>
      <w:spacing w:after="0" w:line="240" w:lineRule="auto"/>
    </w:pPr>
    <w:rPr>
      <w:rFonts w:ascii="Times New Roman" w:eastAsia="Lucida Sans Unicode" w:hAnsi="Times New Roman" w:cs="Tahoma"/>
      <w:sz w:val="24"/>
      <w:szCs w:val="24"/>
      <w:lang w:eastAsia="hi-IN" w:bidi="hi-IN"/>
    </w:rPr>
  </w:style>
  <w:style w:type="paragraph" w:customStyle="1" w:styleId="BulletLevel1">
    <w:name w:val="Bullet Level 1"/>
    <w:basedOn w:val="Normal"/>
    <w:rsid w:val="00946335"/>
    <w:pPr>
      <w:numPr>
        <w:numId w:val="14"/>
      </w:numPr>
      <w:spacing w:after="120" w:line="288" w:lineRule="auto"/>
    </w:pPr>
    <w:rPr>
      <w:rFonts w:ascii="Arial" w:hAnsi="Arial"/>
    </w:rPr>
  </w:style>
  <w:style w:type="paragraph" w:customStyle="1" w:styleId="BulletLevel2">
    <w:name w:val="Bullet Level 2"/>
    <w:basedOn w:val="Normal"/>
    <w:rsid w:val="00946335"/>
    <w:pPr>
      <w:numPr>
        <w:ilvl w:val="1"/>
        <w:numId w:val="14"/>
      </w:numPr>
      <w:tabs>
        <w:tab w:val="left" w:pos="720"/>
      </w:tabs>
      <w:spacing w:after="120" w:line="288" w:lineRule="auto"/>
      <w:ind w:left="720"/>
    </w:pPr>
    <w:rPr>
      <w:rFonts w:ascii="Arial" w:hAnsi="Arial"/>
    </w:rPr>
  </w:style>
  <w:style w:type="paragraph" w:customStyle="1" w:styleId="StyleListParagraphComplexArial11ptJustifiedBefore">
    <w:name w:val="Style List Paragraph + (Complex) Arial 11 pt Justified Before:  ..."/>
    <w:basedOn w:val="Normal"/>
    <w:rsid w:val="00946335"/>
    <w:pPr>
      <w:numPr>
        <w:numId w:val="15"/>
      </w:numPr>
      <w:spacing w:after="120" w:line="288" w:lineRule="auto"/>
    </w:pPr>
    <w:rPr>
      <w:rFonts w:ascii="Arial" w:hAnsi="Arial"/>
    </w:rPr>
  </w:style>
  <w:style w:type="table" w:styleId="LightGrid-Accent5">
    <w:name w:val="Light Grid Accent 5"/>
    <w:basedOn w:val="TableNormal"/>
    <w:uiPriority w:val="62"/>
    <w:rsid w:val="0094633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itle">
    <w:name w:val="Title"/>
    <w:basedOn w:val="Normal"/>
    <w:next w:val="Normal"/>
    <w:link w:val="TitleChar"/>
    <w:qFormat/>
    <w:rsid w:val="009463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46335"/>
    <w:rPr>
      <w:rFonts w:asciiTheme="majorHAnsi" w:eastAsiaTheme="majorEastAsia" w:hAnsiTheme="majorHAnsi" w:cstheme="majorBidi"/>
      <w:color w:val="17365D" w:themeColor="text2" w:themeShade="BF"/>
      <w:spacing w:val="5"/>
      <w:kern w:val="28"/>
      <w:sz w:val="52"/>
      <w:szCs w:val="52"/>
      <w:lang w:val="en-GB"/>
    </w:rPr>
  </w:style>
  <w:style w:type="paragraph" w:customStyle="1" w:styleId="CNLevel1List">
    <w:name w:val="CN Level 1 List"/>
    <w:basedOn w:val="Normal"/>
    <w:link w:val="CNLevel1ListChar"/>
    <w:rsid w:val="00946335"/>
    <w:pPr>
      <w:tabs>
        <w:tab w:val="num" w:pos="1944"/>
      </w:tabs>
      <w:spacing w:before="80" w:after="80"/>
      <w:ind w:left="1944" w:hanging="504"/>
    </w:pPr>
    <w:rPr>
      <w:rFonts w:ascii="Arial" w:hAnsi="Arial"/>
      <w:szCs w:val="18"/>
      <w:lang w:val="en-US"/>
    </w:rPr>
  </w:style>
  <w:style w:type="character" w:customStyle="1" w:styleId="CNLevel1ListChar">
    <w:name w:val="CN Level 1 List Char"/>
    <w:link w:val="CNLevel1List"/>
    <w:rsid w:val="00946335"/>
    <w:rPr>
      <w:rFonts w:ascii="Arial" w:eastAsia="Times New Roman" w:hAnsi="Arial" w:cs="Times New Roman"/>
      <w:sz w:val="20"/>
      <w:szCs w:val="18"/>
    </w:rPr>
  </w:style>
  <w:style w:type="paragraph" w:customStyle="1" w:styleId="WhiteText">
    <w:name w:val="White Text"/>
    <w:basedOn w:val="Normal"/>
    <w:next w:val="Heading1"/>
    <w:rsid w:val="00946335"/>
    <w:pPr>
      <w:tabs>
        <w:tab w:val="num" w:pos="360"/>
      </w:tabs>
      <w:suppressAutoHyphens/>
      <w:ind w:left="360" w:hanging="360"/>
      <w:jc w:val="center"/>
    </w:pPr>
    <w:rPr>
      <w:rFonts w:ascii="Times New Roman" w:hAnsi="Times New Roman"/>
      <w:b/>
      <w:color w:val="FFFFFF"/>
      <w:sz w:val="22"/>
      <w:lang w:val="en-US" w:eastAsia="ar-SA"/>
    </w:rPr>
  </w:style>
  <w:style w:type="paragraph" w:styleId="Revision">
    <w:name w:val="Revision"/>
    <w:hidden/>
    <w:uiPriority w:val="99"/>
    <w:semiHidden/>
    <w:rsid w:val="00946335"/>
    <w:pPr>
      <w:spacing w:after="0" w:line="240" w:lineRule="auto"/>
    </w:pPr>
    <w:rPr>
      <w:rFonts w:ascii="Myriad Pro" w:eastAsia="Times New Roman" w:hAnsi="Myriad Pro" w:cs="Times New Roman"/>
      <w:sz w:val="20"/>
      <w:szCs w:val="20"/>
      <w:lang w:val="en-GB"/>
    </w:rPr>
  </w:style>
  <w:style w:type="paragraph" w:styleId="NormalWeb">
    <w:name w:val="Normal (Web)"/>
    <w:basedOn w:val="Normal"/>
    <w:uiPriority w:val="99"/>
    <w:unhideWhenUsed/>
    <w:rsid w:val="00946335"/>
    <w:pPr>
      <w:spacing w:before="100" w:beforeAutospacing="1" w:after="100" w:afterAutospacing="1"/>
    </w:pPr>
    <w:rPr>
      <w:rFonts w:ascii="Times New Roman" w:eastAsiaTheme="minorEastAsia" w:hAnsi="Times New Roman"/>
      <w:sz w:val="24"/>
      <w:szCs w:val="24"/>
      <w:lang w:val="en-US"/>
    </w:rPr>
  </w:style>
  <w:style w:type="paragraph" w:customStyle="1" w:styleId="EmailStyle1351">
    <w:name w:val="EmailStyle1351"/>
    <w:basedOn w:val="Normal"/>
    <w:next w:val="BodyText0"/>
    <w:qFormat/>
    <w:rsid w:val="00946335"/>
    <w:pPr>
      <w:keepNext/>
      <w:tabs>
        <w:tab w:val="num" w:pos="432"/>
        <w:tab w:val="left" w:pos="900"/>
      </w:tabs>
      <w:spacing w:before="240" w:after="120"/>
      <w:ind w:left="432" w:hanging="432"/>
      <w:outlineLvl w:val="0"/>
    </w:pPr>
    <w:rPr>
      <w:rFonts w:ascii="Arial" w:eastAsia="MS Mincho" w:hAnsi="Arial" w:cs="Arial"/>
      <w:b/>
      <w:bCs/>
      <w:sz w:val="32"/>
      <w:szCs w:val="32"/>
      <w:lang w:val="en-US"/>
    </w:rPr>
  </w:style>
  <w:style w:type="paragraph" w:customStyle="1" w:styleId="Num-Heading-4">
    <w:name w:val="Num-Heading-4"/>
    <w:basedOn w:val="Heading3"/>
    <w:rsid w:val="00946335"/>
    <w:pPr>
      <w:numPr>
        <w:ilvl w:val="3"/>
        <w:numId w:val="17"/>
      </w:numPr>
      <w:tabs>
        <w:tab w:val="left" w:pos="900"/>
      </w:tabs>
    </w:pPr>
    <w:rPr>
      <w:rFonts w:ascii="Arial" w:eastAsia="MS Mincho" w:hAnsi="Arial" w:cs="Arial"/>
      <w:bCs/>
      <w:color w:val="auto"/>
      <w:kern w:val="0"/>
      <w:szCs w:val="24"/>
      <w:lang w:val="en-US"/>
    </w:rPr>
  </w:style>
  <w:style w:type="paragraph" w:customStyle="1" w:styleId="Normal1">
    <w:name w:val="Normal 1"/>
    <w:basedOn w:val="Normal"/>
    <w:link w:val="Normal1Char"/>
    <w:qFormat/>
    <w:rsid w:val="00946335"/>
    <w:pPr>
      <w:ind w:left="540"/>
    </w:pPr>
    <w:rPr>
      <w:rFonts w:ascii="Tahoma" w:hAnsi="Tahoma"/>
      <w:b/>
      <w:color w:val="FF0000"/>
      <w:lang w:val="en-US"/>
    </w:rPr>
  </w:style>
  <w:style w:type="character" w:customStyle="1" w:styleId="Normal1Char">
    <w:name w:val="Normal 1 Char"/>
    <w:basedOn w:val="DefaultParagraphFont"/>
    <w:link w:val="Normal1"/>
    <w:rsid w:val="00946335"/>
    <w:rPr>
      <w:rFonts w:ascii="Tahoma" w:eastAsia="Times New Roman" w:hAnsi="Tahoma" w:cs="Times New Roman"/>
      <w:b/>
      <w:color w:val="FF0000"/>
      <w:sz w:val="20"/>
      <w:szCs w:val="20"/>
    </w:rPr>
  </w:style>
  <w:style w:type="paragraph" w:customStyle="1" w:styleId="MyBullets">
    <w:name w:val="My Bullets"/>
    <w:basedOn w:val="Normal"/>
    <w:autoRedefine/>
    <w:rsid w:val="00946335"/>
    <w:pPr>
      <w:numPr>
        <w:numId w:val="18"/>
      </w:numPr>
      <w:spacing w:before="40" w:after="40"/>
    </w:pPr>
    <w:rPr>
      <w:rFonts w:ascii="Arial" w:eastAsia="MS Mincho" w:hAnsi="Arial"/>
      <w:lang w:val="en-US" w:eastAsia="ja-JP"/>
    </w:rPr>
  </w:style>
  <w:style w:type="table" w:customStyle="1" w:styleId="GridTable5Dark-Accent11">
    <w:name w:val="Grid Table 5 Dark - Accent 11"/>
    <w:basedOn w:val="TableNormal"/>
    <w:uiPriority w:val="50"/>
    <w:rsid w:val="0094633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 Accent 11"/>
    <w:basedOn w:val="TableNormal"/>
    <w:uiPriority w:val="49"/>
    <w:rsid w:val="00946335"/>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ulletList2New">
    <w:name w:val="Bullet List 2_New"/>
    <w:basedOn w:val="Normal"/>
    <w:link w:val="BulletList2NewChar"/>
    <w:qFormat/>
    <w:rsid w:val="00946335"/>
    <w:pPr>
      <w:spacing w:before="80" w:after="80"/>
      <w:jc w:val="both"/>
    </w:pPr>
    <w:rPr>
      <w:rFonts w:ascii="Arial" w:eastAsia="Calibri" w:hAnsi="Arial"/>
      <w:szCs w:val="22"/>
      <w:lang w:val="en-US"/>
    </w:rPr>
  </w:style>
  <w:style w:type="character" w:customStyle="1" w:styleId="BulletList2NewChar">
    <w:name w:val="Bullet List 2_New Char"/>
    <w:basedOn w:val="DefaultParagraphFont"/>
    <w:link w:val="BulletList2New"/>
    <w:rsid w:val="00946335"/>
    <w:rPr>
      <w:rFonts w:ascii="Arial" w:eastAsia="Calibri" w:hAnsi="Arial" w:cs="Times New Roman"/>
      <w:sz w:val="20"/>
    </w:rPr>
  </w:style>
  <w:style w:type="paragraph" w:customStyle="1" w:styleId="TCSNormal3">
    <w:name w:val="TCS Normal3"/>
    <w:basedOn w:val="Normal"/>
    <w:link w:val="TCSNormalChar"/>
    <w:autoRedefine/>
    <w:qFormat/>
    <w:rsid w:val="00946335"/>
    <w:rPr>
      <w:rFonts w:asciiTheme="minorHAnsi" w:eastAsia="Myriad Pro" w:hAnsiTheme="minorHAnsi" w:cs="Calibri"/>
      <w:b/>
      <w:kern w:val="48"/>
      <w:szCs w:val="22"/>
      <w:lang w:val="en-IN"/>
    </w:rPr>
  </w:style>
  <w:style w:type="character" w:customStyle="1" w:styleId="TCSNormalChar">
    <w:name w:val="TCS Normal Char"/>
    <w:basedOn w:val="DefaultParagraphFont"/>
    <w:link w:val="TCSNormal3"/>
    <w:rsid w:val="00946335"/>
    <w:rPr>
      <w:rFonts w:eastAsia="Myriad Pro" w:cs="Calibri"/>
      <w:b/>
      <w:kern w:val="48"/>
      <w:sz w:val="20"/>
      <w:lang w:val="en-IN"/>
    </w:rPr>
  </w:style>
  <w:style w:type="paragraph" w:customStyle="1" w:styleId="BulletList1New">
    <w:name w:val="Bullet List 1_New"/>
    <w:basedOn w:val="Normal"/>
    <w:link w:val="BulletList1NewChar"/>
    <w:qFormat/>
    <w:rsid w:val="00946335"/>
    <w:pPr>
      <w:numPr>
        <w:numId w:val="19"/>
      </w:numPr>
      <w:spacing w:before="60" w:after="60"/>
    </w:pPr>
    <w:rPr>
      <w:rFonts w:ascii="Calibri" w:eastAsia="Calibri" w:hAnsi="Calibri"/>
      <w:sz w:val="22"/>
      <w:szCs w:val="22"/>
      <w:lang w:val="en-US"/>
    </w:rPr>
  </w:style>
  <w:style w:type="character" w:customStyle="1" w:styleId="BulletList1NewChar">
    <w:name w:val="Bullet List 1_New Char"/>
    <w:basedOn w:val="DefaultParagraphFont"/>
    <w:link w:val="BulletList1New"/>
    <w:rsid w:val="00946335"/>
    <w:rPr>
      <w:rFonts w:ascii="Calibri" w:eastAsia="Calibri" w:hAnsi="Calibri" w:cs="Times New Roman"/>
    </w:rPr>
  </w:style>
  <w:style w:type="paragraph" w:customStyle="1" w:styleId="TCSHeading2">
    <w:name w:val="TCS Heading 2"/>
    <w:basedOn w:val="Heading2"/>
    <w:next w:val="TCSNormal3"/>
    <w:link w:val="TCSHeading2Char"/>
    <w:qFormat/>
    <w:rsid w:val="00946335"/>
    <w:pPr>
      <w:keepLines/>
      <w:spacing w:before="200" w:after="0" w:line="372" w:lineRule="auto"/>
    </w:pPr>
    <w:rPr>
      <w:bCs/>
      <w:color w:val="528DD4"/>
      <w:kern w:val="0"/>
      <w:sz w:val="26"/>
      <w:szCs w:val="26"/>
      <w:lang w:val="en-US"/>
    </w:rPr>
  </w:style>
  <w:style w:type="character" w:customStyle="1" w:styleId="TCSHeading2Char">
    <w:name w:val="TCS Heading 2 Char"/>
    <w:basedOn w:val="DefaultParagraphFont"/>
    <w:link w:val="TCSHeading2"/>
    <w:rsid w:val="00946335"/>
    <w:rPr>
      <w:rFonts w:eastAsia="Times New Roman" w:cs="Times New Roman"/>
      <w:b/>
      <w:bCs/>
      <w:color w:val="528DD4"/>
      <w:sz w:val="26"/>
      <w:szCs w:val="26"/>
    </w:rPr>
  </w:style>
  <w:style w:type="character" w:customStyle="1" w:styleId="1NormalChar">
    <w:name w:val="1 Normal Char"/>
    <w:link w:val="1Normal"/>
    <w:locked/>
    <w:rsid w:val="00946335"/>
    <w:rPr>
      <w:rFonts w:ascii="Arial" w:hAnsi="Arial"/>
      <w:color w:val="000000"/>
    </w:rPr>
  </w:style>
  <w:style w:type="paragraph" w:customStyle="1" w:styleId="1Normal">
    <w:name w:val="1 Normal"/>
    <w:basedOn w:val="Normal"/>
    <w:link w:val="1NormalChar"/>
    <w:qFormat/>
    <w:rsid w:val="00946335"/>
    <w:pPr>
      <w:jc w:val="both"/>
    </w:pPr>
    <w:rPr>
      <w:rFonts w:ascii="Arial" w:eastAsiaTheme="minorHAnsi" w:hAnsi="Arial" w:cstheme="minorBidi"/>
      <w:color w:val="000000"/>
      <w:sz w:val="22"/>
      <w:szCs w:val="22"/>
      <w:lang w:val="en-US"/>
    </w:rPr>
  </w:style>
  <w:style w:type="paragraph" w:customStyle="1" w:styleId="TCSBullet">
    <w:name w:val="TCS Bullet"/>
    <w:basedOn w:val="Normal"/>
    <w:link w:val="TCSBulletChar"/>
    <w:qFormat/>
    <w:rsid w:val="00946335"/>
    <w:pPr>
      <w:tabs>
        <w:tab w:val="left" w:pos="3400"/>
      </w:tabs>
      <w:suppressAutoHyphens/>
      <w:spacing w:before="60" w:after="60"/>
      <w:ind w:left="680" w:hanging="340"/>
      <w:jc w:val="both"/>
    </w:pPr>
    <w:rPr>
      <w:rFonts w:ascii="Calibri" w:hAnsi="Calibri"/>
      <w:sz w:val="22"/>
      <w:lang w:val="en-US" w:eastAsia="ar-SA"/>
    </w:rPr>
  </w:style>
  <w:style w:type="character" w:customStyle="1" w:styleId="TCSBulletChar">
    <w:name w:val="TCS Bullet Char"/>
    <w:basedOn w:val="DefaultParagraphFont"/>
    <w:link w:val="TCSBullet"/>
    <w:locked/>
    <w:rsid w:val="00946335"/>
    <w:rPr>
      <w:rFonts w:ascii="Calibri" w:eastAsia="Times New Roman" w:hAnsi="Calibri" w:cs="Times New Roman"/>
      <w:szCs w:val="20"/>
      <w:lang w:eastAsia="ar-SA"/>
    </w:rPr>
  </w:style>
  <w:style w:type="table" w:customStyle="1" w:styleId="TCSTable2">
    <w:name w:val="TCS Table2"/>
    <w:basedOn w:val="TableNormal"/>
    <w:uiPriority w:val="99"/>
    <w:rsid w:val="00946335"/>
    <w:rPr>
      <w:rFonts w:ascii="Arial" w:eastAsia="Calibri" w:hAnsi="Arial" w:cs="Arial"/>
      <w:color w:val="000000"/>
      <w:sz w:val="20"/>
      <w:szCs w:val="24"/>
    </w:rPr>
    <w:tblPr>
      <w:tblStyleRowBandSize w:val="1"/>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blStylePr w:type="firstRow">
      <w:rPr>
        <w:rFonts w:ascii="Tahoma" w:hAnsi="Tahoma"/>
        <w:b/>
        <w:color w:val="FFFFFF"/>
        <w:sz w:val="20"/>
      </w:rPr>
      <w:tblPr/>
      <w:trPr>
        <w:tblHeader/>
      </w:trPr>
      <w:tcPr>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l2br w:val="nil"/>
          <w:tr2bl w:val="nil"/>
        </w:tcBorders>
        <w:shd w:val="clear" w:color="auto" w:fill="4E84C4"/>
      </w:tcPr>
    </w:tblStylePr>
    <w:tblStylePr w:type="band2Horz">
      <w:tblPr/>
      <w:tcPr>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l2br w:val="nil"/>
          <w:tr2bl w:val="nil"/>
        </w:tcBorders>
        <w:shd w:val="clear" w:color="auto" w:fill="E8EFF8"/>
      </w:tcPr>
    </w:tblStylePr>
  </w:style>
  <w:style w:type="table" w:customStyle="1" w:styleId="TableClassic21">
    <w:name w:val="Table Classic 21"/>
    <w:basedOn w:val="TableNormal"/>
    <w:next w:val="TableClassic2"/>
    <w:rsid w:val="00946335"/>
    <w:pPr>
      <w:spacing w:after="0" w:line="240" w:lineRule="auto"/>
    </w:pPr>
    <w:rPr>
      <w:rFonts w:ascii="Arial" w:eastAsia="Times New Roman" w:hAnsi="Arial" w:cs="Times New Roman"/>
      <w:sz w:val="20"/>
      <w:szCs w:val="20"/>
    </w:rPr>
    <w:tblP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
    <w:tcPr>
      <w:shd w:val="clear" w:color="auto" w:fill="auto"/>
    </w:tcPr>
    <w:tblStylePr w:type="firstRow">
      <w:rPr>
        <w:color w:val="FFFFFF"/>
      </w:rPr>
      <w:tblPr/>
      <w:trPr>
        <w:tblHeader/>
      </w:trPr>
      <w:tcPr>
        <w:tcBorders>
          <w:bottom w:val="single" w:sz="6" w:space="0" w:color="000000"/>
        </w:tcBorders>
        <w:shd w:val="clear" w:color="800080" w:fill="4E84C4"/>
      </w:tcPr>
    </w:tblStylePr>
    <w:tblStylePr w:type="lastRow">
      <w:tblPr/>
      <w:tcPr>
        <w:tcBorders>
          <w:top w:val="single" w:sz="6" w:space="0" w:color="000000"/>
          <w:tl2br w:val="none" w:sz="0" w:space="0" w:color="auto"/>
          <w:tr2bl w:val="none" w:sz="0" w:space="0" w:color="auto"/>
        </w:tcBorders>
      </w:tcPr>
    </w:tblStylePr>
    <w:tblStylePr w:type="firstCol">
      <w:rPr>
        <w:b w:val="0"/>
        <w:bCs/>
      </w:rPr>
      <w:tblPr/>
      <w:tcPr>
        <w:tcBorders>
          <w:top w:val="single" w:sz="6" w:space="0" w:color="808080"/>
          <w:left w:val="single" w:sz="6" w:space="0" w:color="808080"/>
          <w:bottom w:val="single" w:sz="6" w:space="0" w:color="808080"/>
          <w:right w:val="single" w:sz="6" w:space="0" w:color="808080"/>
          <w:insideH w:val="nil"/>
          <w:insideV w:val="nil"/>
          <w:tl2br w:val="nil"/>
          <w:tr2bl w:val="nil"/>
        </w:tcBorders>
        <w:shd w:val="clear" w:color="C0C0C0" w:fill="FFFFFF"/>
      </w:tcPr>
    </w:tblStylePr>
    <w:tblStylePr w:type="neCell">
      <w:rPr>
        <w:b/>
        <w:bCs/>
      </w:rPr>
      <w:tblPr/>
      <w:tcPr>
        <w:tcBorders>
          <w:tl2br w:val="none" w:sz="0" w:space="0" w:color="auto"/>
          <w:tr2bl w:val="none" w:sz="0" w:space="0" w:color="auto"/>
        </w:tcBorders>
      </w:tcPr>
    </w:tblStylePr>
    <w:tblStylePr w:type="nwCell">
      <w:tblPr/>
      <w:tcPr>
        <w:tcBorders>
          <w:top w:val="single" w:sz="6" w:space="0" w:color="808080"/>
          <w:left w:val="single" w:sz="6" w:space="0" w:color="808080"/>
          <w:bottom w:val="single" w:sz="6" w:space="0" w:color="808080"/>
          <w:right w:val="single" w:sz="6" w:space="0" w:color="808080"/>
          <w:insideH w:val="nil"/>
          <w:insideV w:val="nil"/>
          <w:tl2br w:val="nil"/>
          <w:tr2bl w:val="nil"/>
        </w:tcBorders>
        <w:shd w:val="clear" w:color="800080" w:fill="4E84C4"/>
      </w:tcPr>
    </w:tblStylePr>
    <w:tblStylePr w:type="swCell">
      <w:rPr>
        <w:color w:val="000000"/>
      </w:rPr>
      <w:tblPr/>
      <w:tcPr>
        <w:tcBorders>
          <w:top w:val="single" w:sz="6" w:space="0" w:color="808080"/>
          <w:left w:val="single" w:sz="6" w:space="0" w:color="808080"/>
          <w:bottom w:val="single" w:sz="6" w:space="0" w:color="808080"/>
          <w:right w:val="single" w:sz="6" w:space="0" w:color="808080"/>
          <w:insideH w:val="nil"/>
          <w:insideV w:val="nil"/>
          <w:tl2br w:val="nil"/>
          <w:tr2bl w:val="nil"/>
        </w:tcBorders>
        <w:shd w:val="clear" w:color="auto" w:fill="auto"/>
      </w:tcPr>
    </w:tblStylePr>
  </w:style>
  <w:style w:type="paragraph" w:customStyle="1" w:styleId="Single">
    <w:name w:val="Single"/>
    <w:basedOn w:val="BodyText0"/>
    <w:link w:val="SingleChar"/>
    <w:qFormat/>
    <w:rsid w:val="00946335"/>
    <w:pPr>
      <w:spacing w:after="240"/>
      <w:ind w:left="720"/>
    </w:pPr>
    <w:rPr>
      <w:rFonts w:ascii="Calibri" w:hAnsi="Calibri"/>
      <w:sz w:val="22"/>
      <w:lang w:val="en-US"/>
    </w:rPr>
  </w:style>
  <w:style w:type="character" w:customStyle="1" w:styleId="SingleChar">
    <w:name w:val="Single Char"/>
    <w:link w:val="Single"/>
    <w:rsid w:val="00946335"/>
    <w:rPr>
      <w:rFonts w:ascii="Calibri" w:eastAsia="Times New Roman" w:hAnsi="Calibri" w:cs="Times New Roman"/>
      <w:szCs w:val="20"/>
    </w:rPr>
  </w:style>
  <w:style w:type="character" w:customStyle="1" w:styleId="apple-converted-space">
    <w:name w:val="apple-converted-space"/>
    <w:basedOn w:val="DefaultParagraphFont"/>
    <w:rsid w:val="00946335"/>
  </w:style>
  <w:style w:type="paragraph" w:styleId="ListNumber">
    <w:name w:val="List Number"/>
    <w:basedOn w:val="Normal"/>
    <w:unhideWhenUsed/>
    <w:rsid w:val="00946335"/>
    <w:pPr>
      <w:numPr>
        <w:numId w:val="20"/>
      </w:numPr>
      <w:spacing w:after="400" w:line="372" w:lineRule="auto"/>
      <w:contextualSpacing/>
    </w:pPr>
    <w:rPr>
      <w:rFonts w:eastAsia="Myriad Pro"/>
      <w:sz w:val="18"/>
      <w:szCs w:val="22"/>
      <w:lang w:val="en-US"/>
    </w:rPr>
  </w:style>
  <w:style w:type="paragraph" w:customStyle="1" w:styleId="Instruction">
    <w:name w:val="Instruction"/>
    <w:basedOn w:val="Normal"/>
    <w:qFormat/>
    <w:rsid w:val="00946335"/>
    <w:pPr>
      <w:pBdr>
        <w:top w:val="single" w:sz="4" w:space="1" w:color="0096EA"/>
        <w:left w:val="single" w:sz="4" w:space="4" w:color="0096EA"/>
        <w:bottom w:val="single" w:sz="4" w:space="1" w:color="0096EA"/>
        <w:right w:val="single" w:sz="4" w:space="4" w:color="0096EA"/>
      </w:pBdr>
      <w:shd w:val="clear" w:color="auto" w:fill="F2F2F2" w:themeFill="background1" w:themeFillShade="F2"/>
      <w:spacing w:after="60" w:line="288" w:lineRule="auto"/>
    </w:pPr>
    <w:rPr>
      <w:rFonts w:ascii="Tahoma" w:eastAsia="Calibri" w:hAnsi="Tahoma"/>
      <w:color w:val="0096EA"/>
      <w:szCs w:val="22"/>
      <w:lang w:val="en-US"/>
    </w:rPr>
  </w:style>
  <w:style w:type="table" w:customStyle="1" w:styleId="GridTable5Dark-Accent51">
    <w:name w:val="Grid Table 5 Dark - Accent 51"/>
    <w:basedOn w:val="TableNormal"/>
    <w:uiPriority w:val="50"/>
    <w:rsid w:val="00946335"/>
    <w:pPr>
      <w:spacing w:after="0" w:line="240" w:lineRule="auto"/>
    </w:pPr>
    <w:rPr>
      <w:rFonts w:ascii="Myriad Pro" w:eastAsia="Myriad Pro" w:hAnsi="Myriad Pro"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BodyTextIndent">
    <w:name w:val="Body Text Indent"/>
    <w:basedOn w:val="Normal"/>
    <w:link w:val="BodyTextIndentChar"/>
    <w:semiHidden/>
    <w:unhideWhenUsed/>
    <w:rsid w:val="00946335"/>
    <w:pPr>
      <w:spacing w:after="120"/>
      <w:ind w:left="283"/>
    </w:pPr>
  </w:style>
  <w:style w:type="character" w:customStyle="1" w:styleId="BodyTextIndentChar">
    <w:name w:val="Body Text Indent Char"/>
    <w:basedOn w:val="DefaultParagraphFont"/>
    <w:link w:val="BodyTextIndent"/>
    <w:semiHidden/>
    <w:rsid w:val="00946335"/>
    <w:rPr>
      <w:rFonts w:ascii="Myriad Pro" w:eastAsia="Times New Roman" w:hAnsi="Myriad Pro" w:cs="Times New Roman"/>
      <w:sz w:val="20"/>
      <w:szCs w:val="20"/>
      <w:lang w:val="en-GB"/>
    </w:rPr>
  </w:style>
  <w:style w:type="paragraph" w:customStyle="1" w:styleId="1ParaStandard">
    <w:name w:val="1ParaStandard"/>
    <w:basedOn w:val="Normal"/>
    <w:uiPriority w:val="99"/>
    <w:rsid w:val="00946335"/>
    <w:pPr>
      <w:numPr>
        <w:numId w:val="22"/>
      </w:numPr>
      <w:jc w:val="both"/>
    </w:pPr>
    <w:rPr>
      <w:rFonts w:ascii="Times New Roman" w:hAnsi="Times New Roman"/>
      <w:sz w:val="24"/>
      <w:lang w:val="en-US"/>
    </w:rPr>
  </w:style>
  <w:style w:type="paragraph" w:customStyle="1" w:styleId="TableContents">
    <w:name w:val="Table Contents"/>
    <w:basedOn w:val="Normal"/>
    <w:rsid w:val="00946335"/>
    <w:pPr>
      <w:suppressLineNumbers/>
      <w:suppressAutoHyphens/>
    </w:pPr>
    <w:rPr>
      <w:kern w:val="1"/>
      <w:lang w:eastAsia="ar-SA"/>
    </w:rPr>
  </w:style>
  <w:style w:type="character" w:styleId="Strong">
    <w:name w:val="Strong"/>
    <w:uiPriority w:val="22"/>
    <w:qFormat/>
    <w:rsid w:val="00946335"/>
    <w:rPr>
      <w:b/>
      <w:bCs/>
    </w:rPr>
  </w:style>
  <w:style w:type="paragraph" w:styleId="Date">
    <w:name w:val="Date"/>
    <w:basedOn w:val="Normal"/>
    <w:next w:val="Normal"/>
    <w:link w:val="DateChar"/>
    <w:rsid w:val="00946335"/>
  </w:style>
  <w:style w:type="character" w:customStyle="1" w:styleId="DateChar">
    <w:name w:val="Date Char"/>
    <w:basedOn w:val="DefaultParagraphFont"/>
    <w:link w:val="Date"/>
    <w:rsid w:val="00946335"/>
    <w:rPr>
      <w:rFonts w:ascii="Myriad Pro" w:eastAsia="Times New Roman" w:hAnsi="Myriad Pro" w:cs="Times New Roman"/>
      <w:sz w:val="20"/>
      <w:szCs w:val="20"/>
      <w:lang w:val="en-GB"/>
    </w:rPr>
  </w:style>
  <w:style w:type="paragraph" w:customStyle="1" w:styleId="Standard">
    <w:name w:val="Standard"/>
    <w:rsid w:val="00946335"/>
    <w:pPr>
      <w:suppressAutoHyphens/>
      <w:autoSpaceDN w:val="0"/>
      <w:spacing w:after="0" w:line="240" w:lineRule="auto"/>
      <w:textAlignment w:val="baseline"/>
    </w:pPr>
    <w:rPr>
      <w:rFonts w:ascii="Myriad Pro" w:eastAsia="Times New Roman" w:hAnsi="Myriad Pro" w:cs="Times New Roman"/>
      <w:kern w:val="3"/>
      <w:sz w:val="20"/>
      <w:szCs w:val="20"/>
      <w:lang w:val="en-GB"/>
    </w:rPr>
  </w:style>
  <w:style w:type="numbering" w:customStyle="1" w:styleId="WWNum15">
    <w:name w:val="WWNum15"/>
    <w:basedOn w:val="NoList"/>
    <w:rsid w:val="00946335"/>
    <w:pPr>
      <w:numPr>
        <w:numId w:val="23"/>
      </w:numPr>
    </w:pPr>
  </w:style>
  <w:style w:type="numbering" w:customStyle="1" w:styleId="WWNum41">
    <w:name w:val="WWNum41"/>
    <w:basedOn w:val="NoList"/>
    <w:rsid w:val="00946335"/>
    <w:pPr>
      <w:numPr>
        <w:numId w:val="24"/>
      </w:numPr>
    </w:pPr>
  </w:style>
  <w:style w:type="numbering" w:customStyle="1" w:styleId="WWNum42">
    <w:name w:val="WWNum42"/>
    <w:basedOn w:val="NoList"/>
    <w:rsid w:val="00946335"/>
    <w:pPr>
      <w:numPr>
        <w:numId w:val="25"/>
      </w:numPr>
    </w:pPr>
  </w:style>
  <w:style w:type="paragraph" w:customStyle="1" w:styleId="Default">
    <w:name w:val="Default"/>
    <w:rsid w:val="00946335"/>
    <w:pPr>
      <w:autoSpaceDE w:val="0"/>
      <w:autoSpaceDN w:val="0"/>
      <w:adjustRightInd w:val="0"/>
      <w:spacing w:after="0" w:line="240" w:lineRule="auto"/>
    </w:pPr>
    <w:rPr>
      <w:rFonts w:ascii="Segoe UI" w:hAnsi="Segoe UI" w:cs="Segoe UI"/>
      <w:color w:val="000000"/>
      <w:sz w:val="24"/>
      <w:szCs w:val="24"/>
    </w:rPr>
  </w:style>
  <w:style w:type="table" w:customStyle="1" w:styleId="PlainTable31">
    <w:name w:val="Plain Table 31"/>
    <w:basedOn w:val="TableNormal"/>
    <w:uiPriority w:val="43"/>
    <w:rsid w:val="00A737D0"/>
    <w:pPr>
      <w:spacing w:after="0" w:line="240" w:lineRule="auto"/>
    </w:pPr>
    <w:rPr>
      <w:rFonts w:eastAsiaTheme="minorEastAsia"/>
      <w:lang w:eastAsia="zh-TW"/>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customStyle="1" w:styleId="Style1">
    <w:name w:val="Style1"/>
    <w:uiPriority w:val="99"/>
    <w:rsid w:val="003D153B"/>
    <w:pPr>
      <w:numPr>
        <w:numId w:val="3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611756">
      <w:bodyDiv w:val="1"/>
      <w:marLeft w:val="0"/>
      <w:marRight w:val="0"/>
      <w:marTop w:val="0"/>
      <w:marBottom w:val="0"/>
      <w:divBdr>
        <w:top w:val="none" w:sz="0" w:space="0" w:color="auto"/>
        <w:left w:val="none" w:sz="0" w:space="0" w:color="auto"/>
        <w:bottom w:val="none" w:sz="0" w:space="0" w:color="auto"/>
        <w:right w:val="none" w:sz="0" w:space="0" w:color="auto"/>
      </w:divBdr>
    </w:div>
    <w:div w:id="734549510">
      <w:bodyDiv w:val="1"/>
      <w:marLeft w:val="0"/>
      <w:marRight w:val="0"/>
      <w:marTop w:val="0"/>
      <w:marBottom w:val="0"/>
      <w:divBdr>
        <w:top w:val="none" w:sz="0" w:space="0" w:color="auto"/>
        <w:left w:val="none" w:sz="0" w:space="0" w:color="auto"/>
        <w:bottom w:val="none" w:sz="0" w:space="0" w:color="auto"/>
        <w:right w:val="none" w:sz="0" w:space="0" w:color="auto"/>
      </w:divBdr>
    </w:div>
    <w:div w:id="973216505">
      <w:bodyDiv w:val="1"/>
      <w:marLeft w:val="0"/>
      <w:marRight w:val="0"/>
      <w:marTop w:val="0"/>
      <w:marBottom w:val="0"/>
      <w:divBdr>
        <w:top w:val="none" w:sz="0" w:space="0" w:color="auto"/>
        <w:left w:val="none" w:sz="0" w:space="0" w:color="auto"/>
        <w:bottom w:val="none" w:sz="0" w:space="0" w:color="auto"/>
        <w:right w:val="none" w:sz="0" w:space="0" w:color="auto"/>
      </w:divBdr>
    </w:div>
    <w:div w:id="1294023894">
      <w:bodyDiv w:val="1"/>
      <w:marLeft w:val="0"/>
      <w:marRight w:val="0"/>
      <w:marTop w:val="0"/>
      <w:marBottom w:val="0"/>
      <w:divBdr>
        <w:top w:val="none" w:sz="0" w:space="0" w:color="auto"/>
        <w:left w:val="none" w:sz="0" w:space="0" w:color="auto"/>
        <w:bottom w:val="none" w:sz="0" w:space="0" w:color="auto"/>
        <w:right w:val="none" w:sz="0" w:space="0" w:color="auto"/>
      </w:divBdr>
    </w:div>
    <w:div w:id="1326278153">
      <w:bodyDiv w:val="1"/>
      <w:marLeft w:val="0"/>
      <w:marRight w:val="0"/>
      <w:marTop w:val="0"/>
      <w:marBottom w:val="0"/>
      <w:divBdr>
        <w:top w:val="none" w:sz="0" w:space="0" w:color="auto"/>
        <w:left w:val="none" w:sz="0" w:space="0" w:color="auto"/>
        <w:bottom w:val="none" w:sz="0" w:space="0" w:color="auto"/>
        <w:right w:val="none" w:sz="0" w:space="0" w:color="auto"/>
      </w:divBdr>
    </w:div>
    <w:div w:id="1370570085">
      <w:bodyDiv w:val="1"/>
      <w:marLeft w:val="0"/>
      <w:marRight w:val="0"/>
      <w:marTop w:val="0"/>
      <w:marBottom w:val="0"/>
      <w:divBdr>
        <w:top w:val="none" w:sz="0" w:space="0" w:color="auto"/>
        <w:left w:val="none" w:sz="0" w:space="0" w:color="auto"/>
        <w:bottom w:val="none" w:sz="0" w:space="0" w:color="auto"/>
        <w:right w:val="none" w:sz="0" w:space="0" w:color="auto"/>
      </w:divBdr>
    </w:div>
    <w:div w:id="1776636346">
      <w:bodyDiv w:val="1"/>
      <w:marLeft w:val="0"/>
      <w:marRight w:val="0"/>
      <w:marTop w:val="0"/>
      <w:marBottom w:val="0"/>
      <w:divBdr>
        <w:top w:val="none" w:sz="0" w:space="0" w:color="auto"/>
        <w:left w:val="none" w:sz="0" w:space="0" w:color="auto"/>
        <w:bottom w:val="none" w:sz="0" w:space="0" w:color="auto"/>
        <w:right w:val="none" w:sz="0" w:space="0" w:color="auto"/>
      </w:divBdr>
      <w:divsChild>
        <w:div w:id="187762835">
          <w:marLeft w:val="1886"/>
          <w:marRight w:val="0"/>
          <w:marTop w:val="67"/>
          <w:marBottom w:val="0"/>
          <w:divBdr>
            <w:top w:val="none" w:sz="0" w:space="0" w:color="auto"/>
            <w:left w:val="none" w:sz="0" w:space="0" w:color="auto"/>
            <w:bottom w:val="none" w:sz="0" w:space="0" w:color="auto"/>
            <w:right w:val="none" w:sz="0" w:space="0" w:color="auto"/>
          </w:divBdr>
        </w:div>
        <w:div w:id="1089887411">
          <w:marLeft w:val="1886"/>
          <w:marRight w:val="0"/>
          <w:marTop w:val="67"/>
          <w:marBottom w:val="0"/>
          <w:divBdr>
            <w:top w:val="none" w:sz="0" w:space="0" w:color="auto"/>
            <w:left w:val="none" w:sz="0" w:space="0" w:color="auto"/>
            <w:bottom w:val="none" w:sz="0" w:space="0" w:color="auto"/>
            <w:right w:val="none" w:sz="0" w:space="0" w:color="auto"/>
          </w:divBdr>
        </w:div>
        <w:div w:id="803547422">
          <w:marLeft w:val="1886"/>
          <w:marRight w:val="0"/>
          <w:marTop w:val="67"/>
          <w:marBottom w:val="0"/>
          <w:divBdr>
            <w:top w:val="none" w:sz="0" w:space="0" w:color="auto"/>
            <w:left w:val="none" w:sz="0" w:space="0" w:color="auto"/>
            <w:bottom w:val="none" w:sz="0" w:space="0" w:color="auto"/>
            <w:right w:val="none" w:sz="0" w:space="0" w:color="auto"/>
          </w:divBdr>
        </w:div>
        <w:div w:id="760107692">
          <w:marLeft w:val="1886"/>
          <w:marRight w:val="0"/>
          <w:marTop w:val="67"/>
          <w:marBottom w:val="0"/>
          <w:divBdr>
            <w:top w:val="none" w:sz="0" w:space="0" w:color="auto"/>
            <w:left w:val="none" w:sz="0" w:space="0" w:color="auto"/>
            <w:bottom w:val="none" w:sz="0" w:space="0" w:color="auto"/>
            <w:right w:val="none" w:sz="0" w:space="0" w:color="auto"/>
          </w:divBdr>
        </w:div>
        <w:div w:id="102724545">
          <w:marLeft w:val="1886"/>
          <w:marRight w:val="0"/>
          <w:marTop w:val="67"/>
          <w:marBottom w:val="0"/>
          <w:divBdr>
            <w:top w:val="none" w:sz="0" w:space="0" w:color="auto"/>
            <w:left w:val="none" w:sz="0" w:space="0" w:color="auto"/>
            <w:bottom w:val="none" w:sz="0" w:space="0" w:color="auto"/>
            <w:right w:val="none" w:sz="0" w:space="0" w:color="auto"/>
          </w:divBdr>
        </w:div>
        <w:div w:id="294407544">
          <w:marLeft w:val="1886"/>
          <w:marRight w:val="0"/>
          <w:marTop w:val="67"/>
          <w:marBottom w:val="0"/>
          <w:divBdr>
            <w:top w:val="none" w:sz="0" w:space="0" w:color="auto"/>
            <w:left w:val="none" w:sz="0" w:space="0" w:color="auto"/>
            <w:bottom w:val="none" w:sz="0" w:space="0" w:color="auto"/>
            <w:right w:val="none" w:sz="0" w:space="0" w:color="auto"/>
          </w:divBdr>
        </w:div>
        <w:div w:id="480076213">
          <w:marLeft w:val="1886"/>
          <w:marRight w:val="0"/>
          <w:marTop w:val="67"/>
          <w:marBottom w:val="0"/>
          <w:divBdr>
            <w:top w:val="none" w:sz="0" w:space="0" w:color="auto"/>
            <w:left w:val="none" w:sz="0" w:space="0" w:color="auto"/>
            <w:bottom w:val="none" w:sz="0" w:space="0" w:color="auto"/>
            <w:right w:val="none" w:sz="0" w:space="0" w:color="auto"/>
          </w:divBdr>
        </w:div>
        <w:div w:id="1059863201">
          <w:marLeft w:val="1886"/>
          <w:marRight w:val="0"/>
          <w:marTop w:val="67"/>
          <w:marBottom w:val="0"/>
          <w:divBdr>
            <w:top w:val="none" w:sz="0" w:space="0" w:color="auto"/>
            <w:left w:val="none" w:sz="0" w:space="0" w:color="auto"/>
            <w:bottom w:val="none" w:sz="0" w:space="0" w:color="auto"/>
            <w:right w:val="none" w:sz="0" w:space="0" w:color="auto"/>
          </w:divBdr>
        </w:div>
        <w:div w:id="1596129328">
          <w:marLeft w:val="1886"/>
          <w:marRight w:val="0"/>
          <w:marTop w:val="67"/>
          <w:marBottom w:val="0"/>
          <w:divBdr>
            <w:top w:val="none" w:sz="0" w:space="0" w:color="auto"/>
            <w:left w:val="none" w:sz="0" w:space="0" w:color="auto"/>
            <w:bottom w:val="none" w:sz="0" w:space="0" w:color="auto"/>
            <w:right w:val="none" w:sz="0" w:space="0" w:color="auto"/>
          </w:divBdr>
        </w:div>
        <w:div w:id="1669206443">
          <w:marLeft w:val="1886"/>
          <w:marRight w:val="0"/>
          <w:marTop w:val="67"/>
          <w:marBottom w:val="0"/>
          <w:divBdr>
            <w:top w:val="none" w:sz="0" w:space="0" w:color="auto"/>
            <w:left w:val="none" w:sz="0" w:space="0" w:color="auto"/>
            <w:bottom w:val="none" w:sz="0" w:space="0" w:color="auto"/>
            <w:right w:val="none" w:sz="0" w:space="0" w:color="auto"/>
          </w:divBdr>
        </w:div>
      </w:divsChild>
    </w:div>
    <w:div w:id="198817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guru99.com/quick-test-professional-qtp-tutorial.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AB3BA-11F3-431C-8F36-80CB896A5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1759</TotalTime>
  <Pages>1</Pages>
  <Words>3263</Words>
  <Characters>18602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Lenovo</cp:lastModifiedBy>
  <cp:revision>58</cp:revision>
  <cp:lastPrinted>2017-01-09T04:36:00Z</cp:lastPrinted>
  <dcterms:created xsi:type="dcterms:W3CDTF">2017-04-03T12:52:00Z</dcterms:created>
  <dcterms:modified xsi:type="dcterms:W3CDTF">2017-04-06T15:21:00Z</dcterms:modified>
</cp:coreProperties>
</file>